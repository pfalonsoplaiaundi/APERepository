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329402"/>
        <w:docPartObj>
          <w:docPartGallery w:val="Cover Pages"/>
          <w:docPartUnique/>
        </w:docPartObj>
      </w:sdtPr>
      <w:sdtEndPr/>
      <w:sdtContent>
        <w:p w:rsidR="00A15A87" w:rsidRDefault="00A15A87">
          <w:r>
            <w:rPr>
              <w:noProof/>
              <w:lang w:eastAsia="es-ES"/>
            </w:rPr>
            <mc:AlternateContent>
              <mc:Choice Requires="wps">
                <w:drawing>
                  <wp:anchor distT="0" distB="0" distL="114300" distR="114300" simplePos="0" relativeHeight="2516193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5A87" w:rsidRDefault="00A15A87">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1932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A15A87" w:rsidRDefault="00A15A87">
                          <w:pPr>
                            <w:pStyle w:val="Sinespaciado"/>
                            <w:rPr>
                              <w:color w:val="1F497D"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1830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5A87" w:rsidRDefault="00A15A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981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A15A87" w:rsidRDefault="00A15A87"/>
                      </w:txbxContent>
                    </v:textbox>
                    <w10:wrap anchorx="page" anchory="page"/>
                  </v:rect>
                </w:pict>
              </mc:Fallback>
            </mc:AlternateContent>
          </w:r>
          <w:r>
            <w:rPr>
              <w:noProof/>
              <w:lang w:eastAsia="es-ES"/>
            </w:rPr>
            <mc:AlternateContent>
              <mc:Choice Requires="wps">
                <w:drawing>
                  <wp:anchor distT="0" distB="0" distL="114300" distR="114300" simplePos="0" relativeHeight="2516152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A87" w:rsidRDefault="00A41B8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152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A15A87" w:rsidRDefault="002928F4">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5A87">
                                <w:rPr>
                                  <w:color w:val="FFFFFF" w:themeColor="background1"/>
                                </w:rPr>
                                <w:t>Descripción BBDD, Modelo E/R, Modelo relacional y Normalización</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1420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5F98122" id="Rectángulo 468" o:spid="_x0000_s1026" style="position:absolute;margin-left:0;margin-top:0;width:244.8pt;height:554.4pt;z-index:2516142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Pr>
              <w:noProof/>
              <w:lang w:eastAsia="es-ES"/>
            </w:rPr>
            <mc:AlternateContent>
              <mc:Choice Requires="wps">
                <w:drawing>
                  <wp:anchor distT="0" distB="0" distL="114300" distR="114300" simplePos="0" relativeHeight="2516172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56D95CB" id="Rectángulo 469" o:spid="_x0000_s1026" style="position:absolute;margin-left:0;margin-top:0;width:226.45pt;height:9.35pt;z-index:2516172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Pr>
              <w:noProof/>
              <w:lang w:eastAsia="es-ES"/>
            </w:rPr>
            <mc:AlternateContent>
              <mc:Choice Requires="wps">
                <w:drawing>
                  <wp:anchor distT="0" distB="0" distL="114300" distR="114300" simplePos="0" relativeHeight="2516162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162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F81BD" w:themeColor="accent1"/>
                              <w:sz w:val="5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5A87" w:rsidRDefault="00A15A87">
                              <w:pPr>
                                <w:spacing w:line="240" w:lineRule="auto"/>
                                <w:rPr>
                                  <w:rFonts w:asciiTheme="majorHAnsi" w:eastAsiaTheme="majorEastAsia" w:hAnsiTheme="majorHAnsi" w:cstheme="majorBidi"/>
                                  <w:color w:val="4F81BD" w:themeColor="accent1"/>
                                  <w:sz w:val="72"/>
                                  <w:szCs w:val="72"/>
                                </w:rPr>
                              </w:pPr>
                              <w:r w:rsidRPr="00A15A87">
                                <w:rPr>
                                  <w:rFonts w:asciiTheme="majorHAnsi" w:eastAsiaTheme="majorEastAsia" w:hAnsiTheme="majorHAnsi" w:cstheme="majorBidi"/>
                                  <w:color w:val="4F81BD" w:themeColor="accent1"/>
                                  <w:sz w:val="52"/>
                                  <w:szCs w:val="72"/>
                                </w:rPr>
                                <w:t>Sistema de gestión de reservas para hoteles</w:t>
                              </w:r>
                            </w:p>
                          </w:sdtContent>
                        </w:sdt>
                        <w:sdt>
                          <w:sdtPr>
                            <w:rPr>
                              <w:rFonts w:asciiTheme="majorHAnsi" w:eastAsiaTheme="majorEastAsia" w:hAnsiTheme="majorHAnsi" w:cstheme="majorBidi"/>
                              <w:color w:val="1F497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A15A87" w:rsidRDefault="00A15A87">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Grupo APE</w:t>
                              </w:r>
                            </w:p>
                          </w:sdtContent>
                        </w:sdt>
                      </w:txbxContent>
                    </v:textbox>
                    <w10:wrap type="square" anchorx="page" anchory="page"/>
                  </v:shape>
                </w:pict>
              </mc:Fallback>
            </mc:AlternateContent>
          </w:r>
        </w:p>
        <w:p w:rsidR="00A15A87" w:rsidRDefault="00A15A87">
          <w:pPr>
            <w:jc w:val="left"/>
            <w:rPr>
              <w:rFonts w:asciiTheme="majorHAnsi" w:eastAsiaTheme="majorEastAsia" w:hAnsiTheme="majorHAnsi" w:cstheme="majorBidi"/>
              <w:b/>
              <w:bCs/>
              <w:color w:val="365F91" w:themeColor="accent1" w:themeShade="BF"/>
              <w:sz w:val="28"/>
              <w:szCs w:val="28"/>
            </w:rPr>
          </w:pPr>
          <w:r>
            <w:br w:type="page"/>
          </w:r>
        </w:p>
      </w:sdtContent>
    </w:sdt>
    <w:p w:rsidR="00A15A87" w:rsidRDefault="00A15A87" w:rsidP="00FA745E">
      <w:pPr>
        <w:pStyle w:val="Ttulo1"/>
      </w:pPr>
    </w:p>
    <w:p w:rsidR="00A15A87" w:rsidRDefault="00A15A87" w:rsidP="00A15A87">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EastAsia" w:hAnsiTheme="minorHAnsi" w:cstheme="minorBidi"/>
          <w:b w:val="0"/>
          <w:bCs w:val="0"/>
          <w:color w:val="auto"/>
          <w:sz w:val="24"/>
          <w:szCs w:val="22"/>
        </w:rPr>
        <w:id w:val="-545528141"/>
        <w:docPartObj>
          <w:docPartGallery w:val="Table of Contents"/>
          <w:docPartUnique/>
        </w:docPartObj>
      </w:sdtPr>
      <w:sdtEndPr/>
      <w:sdtContent>
        <w:p w:rsidR="00A15A87" w:rsidRDefault="00A15A87">
          <w:pPr>
            <w:pStyle w:val="TtuloTDC"/>
          </w:pPr>
          <w:r>
            <w:t>Contenido</w:t>
          </w:r>
        </w:p>
        <w:p w:rsidR="00FD5E80" w:rsidRDefault="00A15A87">
          <w:pPr>
            <w:pStyle w:val="TDC1"/>
            <w:tabs>
              <w:tab w:val="right" w:leader="dot" w:pos="8630"/>
            </w:tabs>
            <w:rPr>
              <w:noProof/>
              <w:sz w:val="22"/>
              <w:lang w:eastAsia="es-ES"/>
            </w:rPr>
          </w:pPr>
          <w:r>
            <w:fldChar w:fldCharType="begin"/>
          </w:r>
          <w:r>
            <w:instrText xml:space="preserve"> TOC \o "1-3" \h \z \u </w:instrText>
          </w:r>
          <w:r>
            <w:fldChar w:fldCharType="separate"/>
          </w:r>
          <w:hyperlink w:anchor="_Toc188517201" w:history="1">
            <w:r w:rsidR="00FD5E80" w:rsidRPr="007D756D">
              <w:rPr>
                <w:rStyle w:val="Hipervnculo"/>
                <w:noProof/>
              </w:rPr>
              <w:t>Objetivos del proyecto</w:t>
            </w:r>
            <w:r w:rsidR="00FD5E80">
              <w:rPr>
                <w:noProof/>
                <w:webHidden/>
              </w:rPr>
              <w:tab/>
            </w:r>
            <w:r w:rsidR="00FD5E80">
              <w:rPr>
                <w:noProof/>
                <w:webHidden/>
              </w:rPr>
              <w:fldChar w:fldCharType="begin"/>
            </w:r>
            <w:r w:rsidR="00FD5E80">
              <w:rPr>
                <w:noProof/>
                <w:webHidden/>
              </w:rPr>
              <w:instrText xml:space="preserve"> PAGEREF _Toc188517201 \h </w:instrText>
            </w:r>
            <w:r w:rsidR="00FD5E80">
              <w:rPr>
                <w:noProof/>
                <w:webHidden/>
              </w:rPr>
            </w:r>
            <w:r w:rsidR="00FD5E80">
              <w:rPr>
                <w:noProof/>
                <w:webHidden/>
              </w:rPr>
              <w:fldChar w:fldCharType="separate"/>
            </w:r>
            <w:r w:rsidR="006321BE">
              <w:rPr>
                <w:noProof/>
                <w:webHidden/>
              </w:rPr>
              <w:t>3</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02" w:history="1">
            <w:r w:rsidR="00FD5E80" w:rsidRPr="007D756D">
              <w:rPr>
                <w:rStyle w:val="Hipervnculo"/>
                <w:noProof/>
              </w:rPr>
              <w:t>Alcance General</w:t>
            </w:r>
            <w:r w:rsidR="00FD5E80">
              <w:rPr>
                <w:noProof/>
                <w:webHidden/>
              </w:rPr>
              <w:tab/>
            </w:r>
            <w:r w:rsidR="00FD5E80">
              <w:rPr>
                <w:noProof/>
                <w:webHidden/>
              </w:rPr>
              <w:fldChar w:fldCharType="begin"/>
            </w:r>
            <w:r w:rsidR="00FD5E80">
              <w:rPr>
                <w:noProof/>
                <w:webHidden/>
              </w:rPr>
              <w:instrText xml:space="preserve"> PAGEREF _Toc188517202 \h </w:instrText>
            </w:r>
            <w:r w:rsidR="00FD5E80">
              <w:rPr>
                <w:noProof/>
                <w:webHidden/>
              </w:rPr>
            </w:r>
            <w:r w:rsidR="00FD5E80">
              <w:rPr>
                <w:noProof/>
                <w:webHidden/>
              </w:rPr>
              <w:fldChar w:fldCharType="separate"/>
            </w:r>
            <w:r w:rsidR="006321BE">
              <w:rPr>
                <w:noProof/>
                <w:webHidden/>
              </w:rPr>
              <w:t>3</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03" w:history="1">
            <w:r w:rsidR="00FD5E80" w:rsidRPr="007D756D">
              <w:rPr>
                <w:rStyle w:val="Hipervnculo"/>
                <w:noProof/>
              </w:rPr>
              <w:t>Objetivos Específicos</w:t>
            </w:r>
            <w:r w:rsidR="00FD5E80">
              <w:rPr>
                <w:noProof/>
                <w:webHidden/>
              </w:rPr>
              <w:tab/>
            </w:r>
            <w:r w:rsidR="00FD5E80">
              <w:rPr>
                <w:noProof/>
                <w:webHidden/>
              </w:rPr>
              <w:fldChar w:fldCharType="begin"/>
            </w:r>
            <w:r w:rsidR="00FD5E80">
              <w:rPr>
                <w:noProof/>
                <w:webHidden/>
              </w:rPr>
              <w:instrText xml:space="preserve"> PAGEREF _Toc188517203 \h </w:instrText>
            </w:r>
            <w:r w:rsidR="00FD5E80">
              <w:rPr>
                <w:noProof/>
                <w:webHidden/>
              </w:rPr>
            </w:r>
            <w:r w:rsidR="00FD5E80">
              <w:rPr>
                <w:noProof/>
                <w:webHidden/>
              </w:rPr>
              <w:fldChar w:fldCharType="separate"/>
            </w:r>
            <w:r w:rsidR="006321BE">
              <w:rPr>
                <w:noProof/>
                <w:webHidden/>
              </w:rPr>
              <w:t>3</w:t>
            </w:r>
            <w:r w:rsidR="00FD5E80">
              <w:rPr>
                <w:noProof/>
                <w:webHidden/>
              </w:rPr>
              <w:fldChar w:fldCharType="end"/>
            </w:r>
          </w:hyperlink>
        </w:p>
        <w:p w:rsidR="00FD5E80" w:rsidRDefault="00A41B82">
          <w:pPr>
            <w:pStyle w:val="TDC1"/>
            <w:tabs>
              <w:tab w:val="right" w:leader="dot" w:pos="8630"/>
            </w:tabs>
            <w:rPr>
              <w:noProof/>
              <w:sz w:val="22"/>
              <w:lang w:eastAsia="es-ES"/>
            </w:rPr>
          </w:pPr>
          <w:hyperlink w:anchor="_Toc188517204" w:history="1">
            <w:r w:rsidR="00FD5E80" w:rsidRPr="007D756D">
              <w:rPr>
                <w:rStyle w:val="Hipervnculo"/>
                <w:noProof/>
              </w:rPr>
              <w:t>Descripción del Modelo Entidad-Relación</w:t>
            </w:r>
            <w:r w:rsidR="00FD5E80">
              <w:rPr>
                <w:noProof/>
                <w:webHidden/>
              </w:rPr>
              <w:tab/>
            </w:r>
            <w:r w:rsidR="00FD5E80">
              <w:rPr>
                <w:noProof/>
                <w:webHidden/>
              </w:rPr>
              <w:fldChar w:fldCharType="begin"/>
            </w:r>
            <w:r w:rsidR="00FD5E80">
              <w:rPr>
                <w:noProof/>
                <w:webHidden/>
              </w:rPr>
              <w:instrText xml:space="preserve"> PAGEREF _Toc188517204 \h </w:instrText>
            </w:r>
            <w:r w:rsidR="00FD5E80">
              <w:rPr>
                <w:noProof/>
                <w:webHidden/>
              </w:rPr>
            </w:r>
            <w:r w:rsidR="00FD5E80">
              <w:rPr>
                <w:noProof/>
                <w:webHidden/>
              </w:rPr>
              <w:fldChar w:fldCharType="separate"/>
            </w:r>
            <w:r w:rsidR="006321BE">
              <w:rPr>
                <w:noProof/>
                <w:webHidden/>
              </w:rPr>
              <w:t>4</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05"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_Toc188517205 \h </w:instrText>
            </w:r>
            <w:r w:rsidR="00FD5E80">
              <w:rPr>
                <w:noProof/>
                <w:webHidden/>
              </w:rPr>
            </w:r>
            <w:r w:rsidR="00FD5E80">
              <w:rPr>
                <w:noProof/>
                <w:webHidden/>
              </w:rPr>
              <w:fldChar w:fldCharType="separate"/>
            </w:r>
            <w:r w:rsidR="006321BE">
              <w:rPr>
                <w:noProof/>
                <w:webHidden/>
              </w:rPr>
              <w:t>4</w:t>
            </w:r>
            <w:r w:rsidR="00FD5E80">
              <w:rPr>
                <w:noProof/>
                <w:webHidden/>
              </w:rPr>
              <w:fldChar w:fldCharType="end"/>
            </w:r>
          </w:hyperlink>
        </w:p>
        <w:p w:rsidR="00FD5E80" w:rsidRDefault="00A41B82">
          <w:pPr>
            <w:pStyle w:val="TDC3"/>
            <w:tabs>
              <w:tab w:val="right" w:leader="dot" w:pos="8630"/>
            </w:tabs>
            <w:rPr>
              <w:noProof/>
              <w:sz w:val="22"/>
              <w:lang w:eastAsia="es-ES"/>
            </w:rPr>
          </w:pPr>
          <w:hyperlink w:anchor="_Toc188517206" w:history="1">
            <w:r w:rsidR="00FD5E80" w:rsidRPr="007D756D">
              <w:rPr>
                <w:rStyle w:val="Hipervnculo"/>
                <w:noProof/>
              </w:rPr>
              <w:t>Cliente</w:t>
            </w:r>
            <w:r w:rsidR="00FD5E80">
              <w:rPr>
                <w:noProof/>
                <w:webHidden/>
              </w:rPr>
              <w:tab/>
            </w:r>
            <w:r w:rsidR="00FD5E80">
              <w:rPr>
                <w:noProof/>
                <w:webHidden/>
              </w:rPr>
              <w:fldChar w:fldCharType="begin"/>
            </w:r>
            <w:r w:rsidR="00FD5E80">
              <w:rPr>
                <w:noProof/>
                <w:webHidden/>
              </w:rPr>
              <w:instrText xml:space="preserve"> PAGEREF _Toc188517206 \h </w:instrText>
            </w:r>
            <w:r w:rsidR="00FD5E80">
              <w:rPr>
                <w:noProof/>
                <w:webHidden/>
              </w:rPr>
            </w:r>
            <w:r w:rsidR="00FD5E80">
              <w:rPr>
                <w:noProof/>
                <w:webHidden/>
              </w:rPr>
              <w:fldChar w:fldCharType="separate"/>
            </w:r>
            <w:r w:rsidR="006321BE">
              <w:rPr>
                <w:noProof/>
                <w:webHidden/>
              </w:rPr>
              <w:t>4</w:t>
            </w:r>
            <w:r w:rsidR="00FD5E80">
              <w:rPr>
                <w:noProof/>
                <w:webHidden/>
              </w:rPr>
              <w:fldChar w:fldCharType="end"/>
            </w:r>
          </w:hyperlink>
        </w:p>
        <w:p w:rsidR="00FD5E80" w:rsidRDefault="00A41B82">
          <w:pPr>
            <w:pStyle w:val="TDC3"/>
            <w:tabs>
              <w:tab w:val="right" w:leader="dot" w:pos="8630"/>
            </w:tabs>
            <w:rPr>
              <w:noProof/>
              <w:sz w:val="22"/>
              <w:lang w:eastAsia="es-ES"/>
            </w:rPr>
          </w:pPr>
          <w:hyperlink w:anchor="_Toc188517207" w:history="1">
            <w:r w:rsidR="00FD5E80" w:rsidRPr="007D756D">
              <w:rPr>
                <w:rStyle w:val="Hipervnculo"/>
                <w:noProof/>
              </w:rPr>
              <w:t>Reserva</w:t>
            </w:r>
            <w:r w:rsidR="00FD5E80">
              <w:rPr>
                <w:noProof/>
                <w:webHidden/>
              </w:rPr>
              <w:tab/>
            </w:r>
            <w:r w:rsidR="00FD5E80">
              <w:rPr>
                <w:noProof/>
                <w:webHidden/>
              </w:rPr>
              <w:fldChar w:fldCharType="begin"/>
            </w:r>
            <w:r w:rsidR="00FD5E80">
              <w:rPr>
                <w:noProof/>
                <w:webHidden/>
              </w:rPr>
              <w:instrText xml:space="preserve"> PAGEREF _Toc188517207 \h </w:instrText>
            </w:r>
            <w:r w:rsidR="00FD5E80">
              <w:rPr>
                <w:noProof/>
                <w:webHidden/>
              </w:rPr>
            </w:r>
            <w:r w:rsidR="00FD5E80">
              <w:rPr>
                <w:noProof/>
                <w:webHidden/>
              </w:rPr>
              <w:fldChar w:fldCharType="separate"/>
            </w:r>
            <w:r w:rsidR="006321BE">
              <w:rPr>
                <w:noProof/>
                <w:webHidden/>
              </w:rPr>
              <w:t>4</w:t>
            </w:r>
            <w:r w:rsidR="00FD5E80">
              <w:rPr>
                <w:noProof/>
                <w:webHidden/>
              </w:rPr>
              <w:fldChar w:fldCharType="end"/>
            </w:r>
          </w:hyperlink>
        </w:p>
        <w:p w:rsidR="00FD5E80" w:rsidRDefault="00A41B82">
          <w:pPr>
            <w:pStyle w:val="TDC3"/>
            <w:tabs>
              <w:tab w:val="right" w:leader="dot" w:pos="8630"/>
            </w:tabs>
            <w:rPr>
              <w:noProof/>
              <w:sz w:val="22"/>
              <w:lang w:eastAsia="es-ES"/>
            </w:rPr>
          </w:pPr>
          <w:hyperlink w:anchor="_Toc188517208" w:history="1">
            <w:r w:rsidR="00FD5E80" w:rsidRPr="007D756D">
              <w:rPr>
                <w:rStyle w:val="Hipervnculo"/>
                <w:noProof/>
              </w:rPr>
              <w:t>Hotel</w:t>
            </w:r>
            <w:r w:rsidR="00FD5E80">
              <w:rPr>
                <w:noProof/>
                <w:webHidden/>
              </w:rPr>
              <w:tab/>
            </w:r>
            <w:r w:rsidR="00FD5E80">
              <w:rPr>
                <w:noProof/>
                <w:webHidden/>
              </w:rPr>
              <w:fldChar w:fldCharType="begin"/>
            </w:r>
            <w:r w:rsidR="00FD5E80">
              <w:rPr>
                <w:noProof/>
                <w:webHidden/>
              </w:rPr>
              <w:instrText xml:space="preserve"> PAGEREF _Toc188517208 \h </w:instrText>
            </w:r>
            <w:r w:rsidR="00FD5E80">
              <w:rPr>
                <w:noProof/>
                <w:webHidden/>
              </w:rPr>
            </w:r>
            <w:r w:rsidR="00FD5E80">
              <w:rPr>
                <w:noProof/>
                <w:webHidden/>
              </w:rPr>
              <w:fldChar w:fldCharType="separate"/>
            </w:r>
            <w:r w:rsidR="006321BE">
              <w:rPr>
                <w:noProof/>
                <w:webHidden/>
              </w:rPr>
              <w:t>5</w:t>
            </w:r>
            <w:r w:rsidR="00FD5E80">
              <w:rPr>
                <w:noProof/>
                <w:webHidden/>
              </w:rPr>
              <w:fldChar w:fldCharType="end"/>
            </w:r>
          </w:hyperlink>
        </w:p>
        <w:p w:rsidR="00FD5E80" w:rsidRDefault="00A41B82">
          <w:pPr>
            <w:pStyle w:val="TDC3"/>
            <w:tabs>
              <w:tab w:val="right" w:leader="dot" w:pos="8630"/>
            </w:tabs>
            <w:rPr>
              <w:noProof/>
              <w:sz w:val="22"/>
              <w:lang w:eastAsia="es-ES"/>
            </w:rPr>
          </w:pPr>
          <w:hyperlink w:anchor="_Toc188517209" w:history="1">
            <w:r w:rsidR="00FD5E80" w:rsidRPr="007D756D">
              <w:rPr>
                <w:rStyle w:val="Hipervnculo"/>
                <w:noProof/>
              </w:rPr>
              <w:t>Sala</w:t>
            </w:r>
            <w:r w:rsidR="00FD5E80">
              <w:rPr>
                <w:noProof/>
                <w:webHidden/>
              </w:rPr>
              <w:tab/>
            </w:r>
            <w:r w:rsidR="00FD5E80">
              <w:rPr>
                <w:noProof/>
                <w:webHidden/>
              </w:rPr>
              <w:fldChar w:fldCharType="begin"/>
            </w:r>
            <w:r w:rsidR="00FD5E80">
              <w:rPr>
                <w:noProof/>
                <w:webHidden/>
              </w:rPr>
              <w:instrText xml:space="preserve"> PAGEREF _Toc188517209 \h </w:instrText>
            </w:r>
            <w:r w:rsidR="00FD5E80">
              <w:rPr>
                <w:noProof/>
                <w:webHidden/>
              </w:rPr>
            </w:r>
            <w:r w:rsidR="00FD5E80">
              <w:rPr>
                <w:noProof/>
                <w:webHidden/>
              </w:rPr>
              <w:fldChar w:fldCharType="separate"/>
            </w:r>
            <w:r w:rsidR="006321BE">
              <w:rPr>
                <w:noProof/>
                <w:webHidden/>
              </w:rPr>
              <w:t>5</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0" w:history="1">
            <w:r w:rsidR="00FD5E80" w:rsidRPr="007D756D">
              <w:rPr>
                <w:rStyle w:val="Hipervnculo"/>
                <w:noProof/>
              </w:rPr>
              <w:t>Relaciones del Modelo</w:t>
            </w:r>
            <w:r w:rsidR="00FD5E80">
              <w:rPr>
                <w:noProof/>
                <w:webHidden/>
              </w:rPr>
              <w:tab/>
            </w:r>
            <w:r w:rsidR="00FD5E80">
              <w:rPr>
                <w:noProof/>
                <w:webHidden/>
              </w:rPr>
              <w:fldChar w:fldCharType="begin"/>
            </w:r>
            <w:r w:rsidR="00FD5E80">
              <w:rPr>
                <w:noProof/>
                <w:webHidden/>
              </w:rPr>
              <w:instrText xml:space="preserve"> PAGEREF _Toc188517210 \h </w:instrText>
            </w:r>
            <w:r w:rsidR="00FD5E80">
              <w:rPr>
                <w:noProof/>
                <w:webHidden/>
              </w:rPr>
            </w:r>
            <w:r w:rsidR="00FD5E80">
              <w:rPr>
                <w:noProof/>
                <w:webHidden/>
              </w:rPr>
              <w:fldChar w:fldCharType="separate"/>
            </w:r>
            <w:r w:rsidR="006321BE">
              <w:rPr>
                <w:noProof/>
                <w:webHidden/>
              </w:rPr>
              <w:t>5</w:t>
            </w:r>
            <w:r w:rsidR="00FD5E80">
              <w:rPr>
                <w:noProof/>
                <w:webHidden/>
              </w:rPr>
              <w:fldChar w:fldCharType="end"/>
            </w:r>
          </w:hyperlink>
        </w:p>
        <w:p w:rsidR="00FD5E80" w:rsidRDefault="00A41B82">
          <w:pPr>
            <w:pStyle w:val="TDC1"/>
            <w:tabs>
              <w:tab w:val="right" w:leader="dot" w:pos="8630"/>
            </w:tabs>
            <w:rPr>
              <w:noProof/>
              <w:sz w:val="22"/>
              <w:lang w:eastAsia="es-ES"/>
            </w:rPr>
          </w:pPr>
          <w:hyperlink w:anchor="_Toc188517211" w:history="1">
            <w:r w:rsidR="00FD5E80" w:rsidRPr="007D756D">
              <w:rPr>
                <w:rStyle w:val="Hipervnculo"/>
                <w:noProof/>
              </w:rPr>
              <w:t>Diagrama relacional</w:t>
            </w:r>
            <w:r w:rsidR="00FD5E80">
              <w:rPr>
                <w:noProof/>
                <w:webHidden/>
              </w:rPr>
              <w:tab/>
            </w:r>
            <w:r w:rsidR="00FD5E80">
              <w:rPr>
                <w:noProof/>
                <w:webHidden/>
              </w:rPr>
              <w:fldChar w:fldCharType="begin"/>
            </w:r>
            <w:r w:rsidR="00FD5E80">
              <w:rPr>
                <w:noProof/>
                <w:webHidden/>
              </w:rPr>
              <w:instrText xml:space="preserve"> PAGEREF _Toc188517211 \h </w:instrText>
            </w:r>
            <w:r w:rsidR="00FD5E80">
              <w:rPr>
                <w:noProof/>
                <w:webHidden/>
              </w:rPr>
            </w:r>
            <w:r w:rsidR="00FD5E80">
              <w:rPr>
                <w:noProof/>
                <w:webHidden/>
              </w:rPr>
              <w:fldChar w:fldCharType="separate"/>
            </w:r>
            <w:r w:rsidR="006321BE">
              <w:rPr>
                <w:noProof/>
                <w:webHidden/>
              </w:rPr>
              <w:t>6</w:t>
            </w:r>
            <w:r w:rsidR="00FD5E80">
              <w:rPr>
                <w:noProof/>
                <w:webHidden/>
              </w:rPr>
              <w:fldChar w:fldCharType="end"/>
            </w:r>
          </w:hyperlink>
        </w:p>
        <w:p w:rsidR="00FD5E80" w:rsidRDefault="00A41B82">
          <w:pPr>
            <w:pStyle w:val="TDC1"/>
            <w:tabs>
              <w:tab w:val="right" w:leader="dot" w:pos="8630"/>
            </w:tabs>
            <w:rPr>
              <w:noProof/>
              <w:sz w:val="22"/>
              <w:lang w:eastAsia="es-ES"/>
            </w:rPr>
          </w:pPr>
          <w:hyperlink w:anchor="_Toc188517212" w:history="1">
            <w:r w:rsidR="00FD5E80" w:rsidRPr="007D756D">
              <w:rPr>
                <w:rStyle w:val="Hipervnculo"/>
                <w:noProof/>
              </w:rPr>
              <w:t>Transformación del Modelo E/R al Modelo Relacional</w:t>
            </w:r>
            <w:r w:rsidR="00FD5E80">
              <w:rPr>
                <w:noProof/>
                <w:webHidden/>
              </w:rPr>
              <w:tab/>
            </w:r>
            <w:r w:rsidR="00FD5E80">
              <w:rPr>
                <w:noProof/>
                <w:webHidden/>
              </w:rPr>
              <w:fldChar w:fldCharType="begin"/>
            </w:r>
            <w:r w:rsidR="00FD5E80">
              <w:rPr>
                <w:noProof/>
                <w:webHidden/>
              </w:rPr>
              <w:instrText xml:space="preserve"> PAGEREF _Toc188517212 \h </w:instrText>
            </w:r>
            <w:r w:rsidR="00FD5E80">
              <w:rPr>
                <w:noProof/>
                <w:webHidden/>
              </w:rPr>
            </w:r>
            <w:r w:rsidR="00FD5E80">
              <w:rPr>
                <w:noProof/>
                <w:webHidden/>
              </w:rPr>
              <w:fldChar w:fldCharType="separate"/>
            </w:r>
            <w:r w:rsidR="006321BE">
              <w:rPr>
                <w:noProof/>
                <w:webHidden/>
              </w:rPr>
              <w:t>6</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3" w:history="1">
            <w:r w:rsidR="00FD5E80" w:rsidRPr="007D756D">
              <w:rPr>
                <w:rStyle w:val="Hipervnculo"/>
                <w:noProof/>
              </w:rPr>
              <w:t>Entidades principales</w:t>
            </w:r>
            <w:r w:rsidR="00FD5E80">
              <w:rPr>
                <w:noProof/>
                <w:webHidden/>
              </w:rPr>
              <w:tab/>
            </w:r>
            <w:r w:rsidR="00FD5E80">
              <w:rPr>
                <w:noProof/>
                <w:webHidden/>
              </w:rPr>
              <w:fldChar w:fldCharType="begin"/>
            </w:r>
            <w:r w:rsidR="00FD5E80">
              <w:rPr>
                <w:noProof/>
                <w:webHidden/>
              </w:rPr>
              <w:instrText xml:space="preserve"> PAGEREF _Toc188517213 \h </w:instrText>
            </w:r>
            <w:r w:rsidR="00FD5E80">
              <w:rPr>
                <w:noProof/>
                <w:webHidden/>
              </w:rPr>
            </w:r>
            <w:r w:rsidR="00FD5E80">
              <w:rPr>
                <w:noProof/>
                <w:webHidden/>
              </w:rPr>
              <w:fldChar w:fldCharType="separate"/>
            </w:r>
            <w:r w:rsidR="006321BE">
              <w:rPr>
                <w:noProof/>
                <w:webHidden/>
              </w:rPr>
              <w:t>6</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4" w:history="1">
            <w:r w:rsidR="00FD5E80" w:rsidRPr="007D756D">
              <w:rPr>
                <w:rStyle w:val="Hipervnculo"/>
                <w:noProof/>
              </w:rPr>
              <w:t>Relaciones 1:N</w:t>
            </w:r>
            <w:r w:rsidR="00FD5E80">
              <w:rPr>
                <w:noProof/>
                <w:webHidden/>
              </w:rPr>
              <w:tab/>
            </w:r>
            <w:r w:rsidR="00FD5E80">
              <w:rPr>
                <w:noProof/>
                <w:webHidden/>
              </w:rPr>
              <w:fldChar w:fldCharType="begin"/>
            </w:r>
            <w:r w:rsidR="00FD5E80">
              <w:rPr>
                <w:noProof/>
                <w:webHidden/>
              </w:rPr>
              <w:instrText xml:space="preserve"> PAGEREF _Toc188517214 \h </w:instrText>
            </w:r>
            <w:r w:rsidR="00FD5E80">
              <w:rPr>
                <w:noProof/>
                <w:webHidden/>
              </w:rPr>
            </w:r>
            <w:r w:rsidR="00FD5E80">
              <w:rPr>
                <w:noProof/>
                <w:webHidden/>
              </w:rPr>
              <w:fldChar w:fldCharType="separate"/>
            </w:r>
            <w:r w:rsidR="006321BE">
              <w:rPr>
                <w:noProof/>
                <w:webHidden/>
              </w:rPr>
              <w:t>7</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5" w:history="1">
            <w:r w:rsidR="00FD5E80" w:rsidRPr="007D756D">
              <w:rPr>
                <w:rStyle w:val="Hipervnculo"/>
                <w:noProof/>
              </w:rPr>
              <w:t>Entidades débiles o dependientes de relaciones</w:t>
            </w:r>
            <w:r w:rsidR="00FD5E80">
              <w:rPr>
                <w:noProof/>
                <w:webHidden/>
              </w:rPr>
              <w:tab/>
            </w:r>
            <w:r w:rsidR="00FD5E80">
              <w:rPr>
                <w:noProof/>
                <w:webHidden/>
              </w:rPr>
              <w:fldChar w:fldCharType="begin"/>
            </w:r>
            <w:r w:rsidR="00FD5E80">
              <w:rPr>
                <w:noProof/>
                <w:webHidden/>
              </w:rPr>
              <w:instrText xml:space="preserve"> PAGEREF _Toc188517215 \h </w:instrText>
            </w:r>
            <w:r w:rsidR="00FD5E80">
              <w:rPr>
                <w:noProof/>
                <w:webHidden/>
              </w:rPr>
            </w:r>
            <w:r w:rsidR="00FD5E80">
              <w:rPr>
                <w:noProof/>
                <w:webHidden/>
              </w:rPr>
              <w:fldChar w:fldCharType="separate"/>
            </w:r>
            <w:r w:rsidR="006321BE">
              <w:rPr>
                <w:noProof/>
                <w:webHidden/>
              </w:rPr>
              <w:t>7</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6" w:history="1">
            <w:r w:rsidR="00FD5E80" w:rsidRPr="007D756D">
              <w:rPr>
                <w:rStyle w:val="Hipervnculo"/>
                <w:noProof/>
              </w:rPr>
              <w:t>Jerarquía de especialización/generalización</w:t>
            </w:r>
            <w:r w:rsidR="00FD5E80">
              <w:rPr>
                <w:noProof/>
                <w:webHidden/>
              </w:rPr>
              <w:tab/>
            </w:r>
            <w:r w:rsidR="00FD5E80">
              <w:rPr>
                <w:noProof/>
                <w:webHidden/>
              </w:rPr>
              <w:fldChar w:fldCharType="begin"/>
            </w:r>
            <w:r w:rsidR="00FD5E80">
              <w:rPr>
                <w:noProof/>
                <w:webHidden/>
              </w:rPr>
              <w:instrText xml:space="preserve"> PAGEREF _Toc188517216 \h </w:instrText>
            </w:r>
            <w:r w:rsidR="00FD5E80">
              <w:rPr>
                <w:noProof/>
                <w:webHidden/>
              </w:rPr>
            </w:r>
            <w:r w:rsidR="00FD5E80">
              <w:rPr>
                <w:noProof/>
                <w:webHidden/>
              </w:rPr>
              <w:fldChar w:fldCharType="separate"/>
            </w:r>
            <w:r w:rsidR="006321BE">
              <w:rPr>
                <w:noProof/>
                <w:webHidden/>
              </w:rPr>
              <w:t>7</w:t>
            </w:r>
            <w:r w:rsidR="00FD5E80">
              <w:rPr>
                <w:noProof/>
                <w:webHidden/>
              </w:rPr>
              <w:fldChar w:fldCharType="end"/>
            </w:r>
          </w:hyperlink>
        </w:p>
        <w:p w:rsidR="00FD5E80" w:rsidRDefault="00A41B82">
          <w:pPr>
            <w:pStyle w:val="TDC2"/>
            <w:tabs>
              <w:tab w:val="right" w:leader="dot" w:pos="8630"/>
            </w:tabs>
            <w:rPr>
              <w:noProof/>
              <w:sz w:val="22"/>
              <w:lang w:eastAsia="es-ES"/>
            </w:rPr>
          </w:pPr>
          <w:hyperlink w:anchor="_Toc188517217" w:history="1">
            <w:r w:rsidR="00FD5E80" w:rsidRPr="007D756D">
              <w:rPr>
                <w:rStyle w:val="Hipervnculo"/>
                <w:noProof/>
              </w:rPr>
              <w:t>Integridad referencial</w:t>
            </w:r>
            <w:r w:rsidR="00FD5E80">
              <w:rPr>
                <w:noProof/>
                <w:webHidden/>
              </w:rPr>
              <w:tab/>
            </w:r>
            <w:r w:rsidR="00FD5E80">
              <w:rPr>
                <w:noProof/>
                <w:webHidden/>
              </w:rPr>
              <w:fldChar w:fldCharType="begin"/>
            </w:r>
            <w:r w:rsidR="00FD5E80">
              <w:rPr>
                <w:noProof/>
                <w:webHidden/>
              </w:rPr>
              <w:instrText xml:space="preserve"> PAGEREF _Toc188517217 \h </w:instrText>
            </w:r>
            <w:r w:rsidR="00FD5E80">
              <w:rPr>
                <w:noProof/>
                <w:webHidden/>
              </w:rPr>
            </w:r>
            <w:r w:rsidR="00FD5E80">
              <w:rPr>
                <w:noProof/>
                <w:webHidden/>
              </w:rPr>
              <w:fldChar w:fldCharType="separate"/>
            </w:r>
            <w:r w:rsidR="006321BE">
              <w:rPr>
                <w:noProof/>
                <w:webHidden/>
              </w:rPr>
              <w:t>7</w:t>
            </w:r>
            <w:r w:rsidR="00FD5E80">
              <w:rPr>
                <w:noProof/>
                <w:webHidden/>
              </w:rPr>
              <w:fldChar w:fldCharType="end"/>
            </w:r>
          </w:hyperlink>
        </w:p>
        <w:p w:rsidR="00A15A87" w:rsidRDefault="00A15A87">
          <w:r>
            <w:rPr>
              <w:b/>
              <w:bCs/>
            </w:rPr>
            <w:fldChar w:fldCharType="end"/>
          </w:r>
        </w:p>
      </w:sdtContent>
    </w:sdt>
    <w:p w:rsidR="00A15A87" w:rsidRDefault="00A15A87">
      <w:pPr>
        <w:jc w:val="left"/>
        <w:rPr>
          <w:rFonts w:asciiTheme="majorHAnsi" w:eastAsiaTheme="majorEastAsia" w:hAnsiTheme="majorHAnsi" w:cstheme="majorBidi"/>
          <w:b/>
          <w:bCs/>
          <w:color w:val="365F91" w:themeColor="accent1" w:themeShade="BF"/>
          <w:sz w:val="28"/>
          <w:szCs w:val="28"/>
        </w:rPr>
      </w:pPr>
      <w:r>
        <w:br w:type="page"/>
      </w:r>
    </w:p>
    <w:p w:rsidR="00FA745E" w:rsidRDefault="00A15A87" w:rsidP="00FA745E">
      <w:pPr>
        <w:pStyle w:val="Ttulo1"/>
      </w:pPr>
      <w:bookmarkStart w:id="0" w:name="_Toc188517201"/>
      <w:r>
        <w:lastRenderedPageBreak/>
        <w:t>Objetivos del proyecto</w:t>
      </w:r>
      <w:bookmarkEnd w:id="0"/>
    </w:p>
    <w:p w:rsidR="00535C86" w:rsidRDefault="00A15A87" w:rsidP="00FA745E">
      <w:pPr>
        <w:pStyle w:val="Ttulo2"/>
      </w:pPr>
      <w:bookmarkStart w:id="1" w:name="_Toc188517202"/>
      <w:r>
        <w:t>Alcance</w:t>
      </w:r>
      <w:r w:rsidR="00FA745E">
        <w:t xml:space="preserve"> General</w:t>
      </w:r>
      <w:bookmarkEnd w:id="1"/>
    </w:p>
    <w:p w:rsidR="00535C86" w:rsidRDefault="006C1E9F" w:rsidP="00FA745E">
      <w:r>
        <w:t xml:space="preserve">Diseñar y modelar una base de datos relacional que permita la gestión eficiente de clientes, reservas, hoteles </w:t>
      </w:r>
      <w:r w:rsidR="00FA745E">
        <w:t>y salas</w:t>
      </w:r>
      <w:r>
        <w:t>, facilitando las operaciones administrativas.</w:t>
      </w:r>
    </w:p>
    <w:p w:rsidR="00535C86" w:rsidRDefault="00FA745E" w:rsidP="00FA745E">
      <w:pPr>
        <w:pStyle w:val="Ttulo2"/>
      </w:pPr>
      <w:bookmarkStart w:id="2" w:name="_Toc188517203"/>
      <w:r>
        <w:t>Objetivos Específicos</w:t>
      </w:r>
      <w:bookmarkEnd w:id="2"/>
    </w:p>
    <w:p w:rsidR="00FA745E" w:rsidRDefault="006C1E9F" w:rsidP="00FA745E">
      <w:pPr>
        <w:pStyle w:val="Prrafodelista"/>
        <w:numPr>
          <w:ilvl w:val="0"/>
          <w:numId w:val="11"/>
        </w:numPr>
      </w:pPr>
      <w:r>
        <w:t>Almacenar y gestionar información detallada de los clientes, tanto trabajadores como usuarios regulares, garantizando la seguridad de los datos mediante el uso de contraseñas.</w:t>
      </w:r>
    </w:p>
    <w:p w:rsidR="00FA745E" w:rsidRDefault="00FA745E" w:rsidP="00FA745E">
      <w:pPr>
        <w:pStyle w:val="Prrafodelista"/>
      </w:pPr>
    </w:p>
    <w:p w:rsidR="00FA745E" w:rsidRDefault="006C1E9F" w:rsidP="00FA745E">
      <w:pPr>
        <w:pStyle w:val="Prrafodelista"/>
        <w:numPr>
          <w:ilvl w:val="0"/>
          <w:numId w:val="11"/>
        </w:numPr>
      </w:pPr>
      <w:r>
        <w:t>Registrar y controlar las reservas realizadas por los clientes, especificando fechas de inicio y fin, así como l</w:t>
      </w:r>
      <w:r w:rsidR="00FA745E">
        <w:t>as salas o espacios reservados.</w:t>
      </w:r>
    </w:p>
    <w:p w:rsidR="00FA745E" w:rsidRDefault="00FA745E" w:rsidP="00FA745E">
      <w:pPr>
        <w:pStyle w:val="Prrafodelista"/>
      </w:pPr>
    </w:p>
    <w:p w:rsidR="00FA745E" w:rsidRDefault="006C1E9F" w:rsidP="00FA745E">
      <w:pPr>
        <w:pStyle w:val="Prrafodelista"/>
        <w:numPr>
          <w:ilvl w:val="0"/>
          <w:numId w:val="11"/>
        </w:numPr>
      </w:pPr>
      <w:r>
        <w:t>Gestionar la información de los hoteles, incluyendo su ubicación, datos de contacto y las sal</w:t>
      </w:r>
      <w:r w:rsidR="00FA745E">
        <w:t>as que pertenecen a cada hotel.</w:t>
      </w:r>
    </w:p>
    <w:p w:rsidR="00FA745E" w:rsidRDefault="00FA745E" w:rsidP="00FA745E">
      <w:pPr>
        <w:pStyle w:val="Prrafodelista"/>
      </w:pPr>
    </w:p>
    <w:p w:rsidR="00FA745E" w:rsidRDefault="006C1E9F" w:rsidP="00FA745E">
      <w:pPr>
        <w:pStyle w:val="Prrafodelista"/>
        <w:numPr>
          <w:ilvl w:val="0"/>
          <w:numId w:val="11"/>
        </w:numPr>
      </w:pPr>
      <w:r>
        <w:t>Clasificar las salas de cada hotel según su tipo (habitaciones, salas de reuniones o espacios comunes), añadiendo información específica de cada categoría, como servicios ad</w:t>
      </w:r>
      <w:r w:rsidR="00FA745E">
        <w:t>icionales o tipos.</w:t>
      </w:r>
    </w:p>
    <w:p w:rsidR="00FA745E" w:rsidRDefault="00FA745E" w:rsidP="00FA745E">
      <w:pPr>
        <w:pStyle w:val="Prrafodelista"/>
      </w:pPr>
    </w:p>
    <w:p w:rsidR="00FA745E" w:rsidRDefault="006C1E9F" w:rsidP="00FA745E">
      <w:pPr>
        <w:pStyle w:val="Prrafodelista"/>
        <w:numPr>
          <w:ilvl w:val="0"/>
          <w:numId w:val="11"/>
        </w:numPr>
      </w:pPr>
      <w:r>
        <w:t>Permitir que cada sala pueda ser reservada por múltiples clientes en distintas fechas, manteniendo un c</w:t>
      </w:r>
      <w:r w:rsidR="00FA745E">
        <w:t>ontrol sobre la disponibilidad.</w:t>
      </w:r>
    </w:p>
    <w:p w:rsidR="00BE08DC" w:rsidRDefault="00BE08DC">
      <w:pPr>
        <w:jc w:val="left"/>
      </w:pPr>
      <w:r>
        <w:rPr>
          <w:b/>
          <w:bCs/>
        </w:rPr>
        <w:br w:type="page"/>
      </w:r>
    </w:p>
    <w:p w:rsidR="00535C86" w:rsidRDefault="006C1E9F" w:rsidP="00FA745E">
      <w:pPr>
        <w:pStyle w:val="Ttulo1"/>
      </w:pPr>
      <w:bookmarkStart w:id="3" w:name="_Toc188517204"/>
      <w:r>
        <w:lastRenderedPageBreak/>
        <w:t>Descripción del Modelo Entidad-Relación</w:t>
      </w:r>
      <w:bookmarkEnd w:id="3"/>
    </w:p>
    <w:p w:rsidR="00BE08DC" w:rsidRPr="00BE08DC" w:rsidRDefault="00BE08DC" w:rsidP="00BE08DC">
      <w:r>
        <w:rPr>
          <w:noProof/>
          <w:lang w:eastAsia="es-ES"/>
        </w:rPr>
        <w:drawing>
          <wp:inline distT="0" distB="0" distL="0" distR="0">
            <wp:extent cx="5486400" cy="428542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RBBD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85429"/>
                    </a:xfrm>
                    <a:prstGeom prst="rect">
                      <a:avLst/>
                    </a:prstGeom>
                  </pic:spPr>
                </pic:pic>
              </a:graphicData>
            </a:graphic>
          </wp:inline>
        </w:drawing>
      </w:r>
    </w:p>
    <w:p w:rsidR="00535C86" w:rsidRDefault="00BE08DC" w:rsidP="00FA745E">
      <w:pPr>
        <w:pStyle w:val="Ttulo2"/>
      </w:pPr>
      <w:bookmarkStart w:id="4" w:name="_Toc188517205"/>
      <w:r>
        <w:t>Entidades Principales</w:t>
      </w:r>
      <w:bookmarkEnd w:id="4"/>
    </w:p>
    <w:p w:rsidR="00535C86" w:rsidRPr="00BE08DC" w:rsidRDefault="00BE08DC" w:rsidP="00A15A87">
      <w:pPr>
        <w:pStyle w:val="Ttulo3"/>
      </w:pPr>
      <w:bookmarkStart w:id="5" w:name="_Toc188517206"/>
      <w:r w:rsidRPr="00BE08DC">
        <w:t>Cliente</w:t>
      </w:r>
      <w:bookmarkEnd w:id="5"/>
    </w:p>
    <w:p w:rsidR="00BE08DC" w:rsidRDefault="006C1E9F" w:rsidP="00FA745E">
      <w:r>
        <w:t>Representa a las personas que interactúan con el sistema para realizar reservas. Incluye atributos como:</w:t>
      </w:r>
    </w:p>
    <w:p w:rsidR="00BE08DC" w:rsidRDefault="006C1E9F" w:rsidP="00BE08DC">
      <w:pPr>
        <w:pStyle w:val="Prrafodelista"/>
        <w:numPr>
          <w:ilvl w:val="0"/>
          <w:numId w:val="13"/>
        </w:numPr>
      </w:pPr>
      <w:r w:rsidRPr="00BE08DC">
        <w:rPr>
          <w:b/>
          <w:i/>
        </w:rPr>
        <w:t>DNI</w:t>
      </w:r>
      <w:r>
        <w:t xml:space="preserve">: Identificador único </w:t>
      </w:r>
      <w:r w:rsidR="00BE08DC">
        <w:t>del cliente.</w:t>
      </w:r>
    </w:p>
    <w:p w:rsidR="00BE08DC" w:rsidRDefault="006C1E9F" w:rsidP="00BE08DC">
      <w:pPr>
        <w:pStyle w:val="Prrafodelista"/>
        <w:numPr>
          <w:ilvl w:val="0"/>
          <w:numId w:val="13"/>
        </w:numPr>
      </w:pPr>
      <w:r w:rsidRPr="00BE08DC">
        <w:rPr>
          <w:b/>
        </w:rPr>
        <w:t>Nombre y apellidos</w:t>
      </w:r>
      <w:r>
        <w:t>: Datos personales.</w:t>
      </w:r>
      <w:r w:rsidR="003B0686">
        <w:t xml:space="preserve"> OBLIGATORIO</w:t>
      </w:r>
    </w:p>
    <w:p w:rsidR="00BE08DC" w:rsidRDefault="006C1E9F" w:rsidP="00BE08DC">
      <w:pPr>
        <w:pStyle w:val="Prrafodelista"/>
        <w:numPr>
          <w:ilvl w:val="0"/>
          <w:numId w:val="13"/>
        </w:numPr>
      </w:pPr>
      <w:r w:rsidRPr="00BE08DC">
        <w:rPr>
          <w:b/>
        </w:rPr>
        <w:t>Teléfono y correo electrónico</w:t>
      </w:r>
      <w:r>
        <w:t>: Información de contacto.</w:t>
      </w:r>
      <w:r w:rsidR="003B0686">
        <w:t xml:space="preserve"> OBLIGATORIO</w:t>
      </w:r>
    </w:p>
    <w:p w:rsidR="00BE08DC" w:rsidRDefault="006C1E9F" w:rsidP="00BE08DC">
      <w:pPr>
        <w:pStyle w:val="Prrafodelista"/>
        <w:numPr>
          <w:ilvl w:val="0"/>
          <w:numId w:val="13"/>
        </w:numPr>
      </w:pPr>
      <w:r w:rsidRPr="00BE08DC">
        <w:rPr>
          <w:b/>
        </w:rPr>
        <w:t>Es trabajador (</w:t>
      </w:r>
      <w:proofErr w:type="spellStart"/>
      <w:r w:rsidRPr="00BE08DC">
        <w:rPr>
          <w:b/>
        </w:rPr>
        <w:t>bTrabajador</w:t>
      </w:r>
      <w:proofErr w:type="spellEnd"/>
      <w:r w:rsidRPr="00BE08DC">
        <w:rPr>
          <w:b/>
        </w:rPr>
        <w:t>)</w:t>
      </w:r>
      <w:r>
        <w:t>: Indica si el cl</w:t>
      </w:r>
      <w:r w:rsidR="00BE08DC">
        <w:t>iente es un empleado del hotel.</w:t>
      </w:r>
      <w:r w:rsidR="003B0686">
        <w:t xml:space="preserve"> OBLIGATORIO</w:t>
      </w:r>
    </w:p>
    <w:p w:rsidR="00BE08DC" w:rsidRDefault="006C1E9F" w:rsidP="00BE08DC">
      <w:pPr>
        <w:pStyle w:val="Prrafodelista"/>
        <w:numPr>
          <w:ilvl w:val="0"/>
          <w:numId w:val="13"/>
        </w:numPr>
      </w:pPr>
      <w:r w:rsidRPr="00BE08DC">
        <w:rPr>
          <w:b/>
        </w:rPr>
        <w:t>Tarifa</w:t>
      </w:r>
      <w:r>
        <w:t>: Indi</w:t>
      </w:r>
      <w:r w:rsidR="00BE08DC">
        <w:t>ca el plan de precios asociado a una lista concreta.</w:t>
      </w:r>
      <w:r w:rsidR="003B0686">
        <w:t xml:space="preserve"> Por defecto </w:t>
      </w:r>
      <w:proofErr w:type="spellStart"/>
      <w:r w:rsidR="003B0686">
        <w:t>Estandar</w:t>
      </w:r>
      <w:proofErr w:type="spellEnd"/>
    </w:p>
    <w:p w:rsidR="00BE08DC" w:rsidRDefault="006C1E9F" w:rsidP="00FA745E">
      <w:pPr>
        <w:pStyle w:val="Prrafodelista"/>
        <w:numPr>
          <w:ilvl w:val="0"/>
          <w:numId w:val="13"/>
        </w:numPr>
      </w:pPr>
      <w:r w:rsidRPr="00BE08DC">
        <w:rPr>
          <w:b/>
        </w:rPr>
        <w:t>Contraseña (</w:t>
      </w:r>
      <w:proofErr w:type="spellStart"/>
      <w:r w:rsidRPr="00BE08DC">
        <w:rPr>
          <w:b/>
        </w:rPr>
        <w:t>pass</w:t>
      </w:r>
      <w:proofErr w:type="spellEnd"/>
      <w:r w:rsidRPr="00BE08DC">
        <w:rPr>
          <w:b/>
        </w:rPr>
        <w:t>)</w:t>
      </w:r>
      <w:r>
        <w:t>: Información de acceso segura.</w:t>
      </w:r>
      <w:r w:rsidR="003B0686">
        <w:t xml:space="preserve"> OBLIGATORIO</w:t>
      </w:r>
    </w:p>
    <w:p w:rsidR="00BE08DC" w:rsidRDefault="00BE08DC" w:rsidP="00BE08DC"/>
    <w:p w:rsidR="00535C86" w:rsidRPr="00BE08DC" w:rsidRDefault="006C1E9F" w:rsidP="00A15A87">
      <w:pPr>
        <w:pStyle w:val="Ttulo3"/>
      </w:pPr>
      <w:bookmarkStart w:id="6" w:name="_Toc188517207"/>
      <w:r w:rsidRPr="00BE08DC">
        <w:lastRenderedPageBreak/>
        <w:t>Reserva</w:t>
      </w:r>
      <w:bookmarkEnd w:id="6"/>
    </w:p>
    <w:p w:rsidR="00BE08DC" w:rsidRDefault="006C1E9F" w:rsidP="00FA745E">
      <w:r>
        <w:t>Registra las transacciones realizadas por los clientes para reservar salas. Sus atributos son:</w:t>
      </w:r>
    </w:p>
    <w:p w:rsidR="00BE08DC" w:rsidRDefault="006C1E9F" w:rsidP="00A15A87">
      <w:pPr>
        <w:pStyle w:val="Prrafodelista"/>
        <w:numPr>
          <w:ilvl w:val="0"/>
          <w:numId w:val="14"/>
        </w:numPr>
      </w:pPr>
      <w:r w:rsidRPr="00A15A87">
        <w:rPr>
          <w:b/>
          <w:i/>
        </w:rPr>
        <w:t>ID:</w:t>
      </w:r>
      <w:r>
        <w:t xml:space="preserve"> Ide</w:t>
      </w:r>
      <w:r w:rsidR="00BE08DC">
        <w:t>ntificador único de la reserva.</w:t>
      </w:r>
    </w:p>
    <w:p w:rsidR="00535C86" w:rsidRDefault="006C1E9F" w:rsidP="00A15A87">
      <w:pPr>
        <w:pStyle w:val="Prrafodelista"/>
        <w:numPr>
          <w:ilvl w:val="0"/>
          <w:numId w:val="14"/>
        </w:numPr>
      </w:pPr>
      <w:r w:rsidRPr="00A15A87">
        <w:rPr>
          <w:b/>
        </w:rPr>
        <w:t>Fecha de inicio y fin (</w:t>
      </w:r>
      <w:proofErr w:type="spellStart"/>
      <w:r w:rsidRPr="00A15A87">
        <w:rPr>
          <w:b/>
        </w:rPr>
        <w:t>FecIni</w:t>
      </w:r>
      <w:proofErr w:type="spellEnd"/>
      <w:r w:rsidRPr="00A15A87">
        <w:rPr>
          <w:b/>
        </w:rPr>
        <w:t xml:space="preserve">, </w:t>
      </w:r>
      <w:proofErr w:type="spellStart"/>
      <w:r w:rsidRPr="00A15A87">
        <w:rPr>
          <w:b/>
        </w:rPr>
        <w:t>FecFin</w:t>
      </w:r>
      <w:proofErr w:type="spellEnd"/>
      <w:r w:rsidRPr="00A15A87">
        <w:rPr>
          <w:b/>
        </w:rPr>
        <w:t>):</w:t>
      </w:r>
      <w:r>
        <w:t xml:space="preserve"> Período de la reserva.</w:t>
      </w:r>
      <w:r w:rsidR="003B0686">
        <w:t xml:space="preserve"> OBLIGATORIO</w:t>
      </w:r>
    </w:p>
    <w:p w:rsidR="00BE08DC" w:rsidRDefault="00BE08DC" w:rsidP="00FA745E"/>
    <w:p w:rsidR="00535C86" w:rsidRDefault="006C1E9F" w:rsidP="00A15A87">
      <w:pPr>
        <w:pStyle w:val="Ttulo3"/>
      </w:pPr>
      <w:bookmarkStart w:id="7" w:name="_Toc188517208"/>
      <w:r>
        <w:t>Hotel</w:t>
      </w:r>
      <w:bookmarkEnd w:id="7"/>
    </w:p>
    <w:p w:rsidR="00BE08DC" w:rsidRDefault="006C1E9F" w:rsidP="00FA745E">
      <w:r>
        <w:t>Define la estructura organizat</w:t>
      </w:r>
      <w:r w:rsidR="00BE08DC">
        <w:t>iva del sistema, especificando:</w:t>
      </w:r>
    </w:p>
    <w:p w:rsidR="00BE08DC" w:rsidRDefault="00BE08DC" w:rsidP="00A15A87">
      <w:pPr>
        <w:pStyle w:val="Prrafodelista"/>
        <w:numPr>
          <w:ilvl w:val="0"/>
          <w:numId w:val="15"/>
        </w:numPr>
      </w:pPr>
      <w:r w:rsidRPr="00A15A87">
        <w:rPr>
          <w:b/>
          <w:i/>
        </w:rPr>
        <w:t>ID</w:t>
      </w:r>
      <w:r>
        <w:t xml:space="preserve"> </w:t>
      </w:r>
      <w:r w:rsidRPr="00A15A87">
        <w:rPr>
          <w:b/>
        </w:rPr>
        <w:t>y nombre</w:t>
      </w:r>
      <w:r>
        <w:t>: Identificación del hotel</w:t>
      </w:r>
      <w:r w:rsidR="006C1E9F">
        <w:t xml:space="preserve"> </w:t>
      </w:r>
    </w:p>
    <w:p w:rsidR="00BE08DC" w:rsidRDefault="00BE08DC" w:rsidP="00A15A87">
      <w:pPr>
        <w:pStyle w:val="Prrafodelista"/>
        <w:numPr>
          <w:ilvl w:val="0"/>
          <w:numId w:val="15"/>
        </w:numPr>
      </w:pPr>
      <w:r w:rsidRPr="00A15A87">
        <w:rPr>
          <w:b/>
        </w:rPr>
        <w:t>C</w:t>
      </w:r>
      <w:r w:rsidR="006C1E9F" w:rsidRPr="00A15A87">
        <w:rPr>
          <w:b/>
        </w:rPr>
        <w:t>iudad</w:t>
      </w:r>
      <w:r w:rsidRPr="00A15A87">
        <w:rPr>
          <w:b/>
        </w:rPr>
        <w:t xml:space="preserve"> y dirección:</w:t>
      </w:r>
      <w:r w:rsidR="00A15A87">
        <w:t xml:space="preserve"> L</w:t>
      </w:r>
      <w:r>
        <w:t>ocalización del hotel.</w:t>
      </w:r>
      <w:r w:rsidR="003B0686">
        <w:t xml:space="preserve"> OBLIGATORIO</w:t>
      </w:r>
    </w:p>
    <w:p w:rsidR="00535C86" w:rsidRDefault="006C1E9F" w:rsidP="00A15A87">
      <w:pPr>
        <w:pStyle w:val="Prrafodelista"/>
        <w:numPr>
          <w:ilvl w:val="0"/>
          <w:numId w:val="15"/>
        </w:numPr>
      </w:pPr>
      <w:r w:rsidRPr="00A15A87">
        <w:rPr>
          <w:b/>
        </w:rPr>
        <w:t>Teléfono y correo electrónico:</w:t>
      </w:r>
      <w:r>
        <w:t xml:space="preserve"> Información de contacto.</w:t>
      </w:r>
      <w:r w:rsidR="003B0686">
        <w:t xml:space="preserve"> OBLIGATORIO</w:t>
      </w:r>
    </w:p>
    <w:p w:rsidR="00BE08DC" w:rsidRDefault="00BE08DC" w:rsidP="00FA745E"/>
    <w:p w:rsidR="00535C86" w:rsidRPr="00A15A87" w:rsidRDefault="006C1E9F" w:rsidP="00A15A87">
      <w:pPr>
        <w:pStyle w:val="Ttulo3"/>
      </w:pPr>
      <w:bookmarkStart w:id="8" w:name="_Toc188517209"/>
      <w:r w:rsidRPr="00A15A87">
        <w:t>Sala</w:t>
      </w:r>
      <w:bookmarkEnd w:id="8"/>
    </w:p>
    <w:p w:rsidR="00BE08DC" w:rsidRDefault="006C1E9F" w:rsidP="00FA745E">
      <w:r>
        <w:t>Representa los espacios reservables del hotel. Incluye:</w:t>
      </w:r>
    </w:p>
    <w:p w:rsidR="00BE08DC" w:rsidRDefault="006C1E9F" w:rsidP="00A15A87">
      <w:pPr>
        <w:pStyle w:val="Prrafodelista"/>
        <w:numPr>
          <w:ilvl w:val="0"/>
          <w:numId w:val="16"/>
        </w:numPr>
      </w:pPr>
      <w:r w:rsidRPr="00A15A87">
        <w:rPr>
          <w:b/>
          <w:i/>
        </w:rPr>
        <w:t>Número (</w:t>
      </w:r>
      <w:proofErr w:type="spellStart"/>
      <w:r w:rsidRPr="00A15A87">
        <w:rPr>
          <w:b/>
          <w:i/>
        </w:rPr>
        <w:t>Num</w:t>
      </w:r>
      <w:proofErr w:type="spellEnd"/>
      <w:r w:rsidRPr="00A15A87">
        <w:rPr>
          <w:b/>
          <w:i/>
        </w:rPr>
        <w:t>):</w:t>
      </w:r>
      <w:r>
        <w:t xml:space="preserve"> </w:t>
      </w:r>
      <w:r w:rsidR="00BE08DC">
        <w:t>Identificador único de la sala.</w:t>
      </w:r>
    </w:p>
    <w:p w:rsidR="00BE08DC" w:rsidRDefault="006C1E9F" w:rsidP="00A15A87">
      <w:pPr>
        <w:pStyle w:val="Prrafodelista"/>
        <w:numPr>
          <w:ilvl w:val="0"/>
          <w:numId w:val="16"/>
        </w:numPr>
      </w:pPr>
      <w:r w:rsidRPr="00A15A87">
        <w:rPr>
          <w:b/>
        </w:rPr>
        <w:t>Capacidad:</w:t>
      </w:r>
      <w:r>
        <w:t xml:space="preserve"> Cantidad </w:t>
      </w:r>
      <w:r w:rsidR="00BE08DC">
        <w:t>de personas que puede albergar.</w:t>
      </w:r>
      <w:r w:rsidR="003B0686">
        <w:t xml:space="preserve"> OPCIONAL</w:t>
      </w:r>
    </w:p>
    <w:p w:rsidR="00BE08DC" w:rsidRDefault="006C1E9F" w:rsidP="00A15A87">
      <w:pPr>
        <w:pStyle w:val="Prrafodelista"/>
        <w:numPr>
          <w:ilvl w:val="0"/>
          <w:numId w:val="16"/>
        </w:numPr>
      </w:pPr>
      <w:r w:rsidRPr="00A15A87">
        <w:rPr>
          <w:b/>
        </w:rPr>
        <w:t>Teléfono:</w:t>
      </w:r>
      <w:r>
        <w:t xml:space="preserve"> Número d</w:t>
      </w:r>
      <w:r w:rsidR="00BE08DC">
        <w:t>e contacto directo (si aplica).</w:t>
      </w:r>
      <w:r w:rsidR="003B0686">
        <w:t xml:space="preserve"> OPCIONAL</w:t>
      </w:r>
    </w:p>
    <w:p w:rsidR="00BE08DC" w:rsidRDefault="006C1E9F" w:rsidP="00FA745E">
      <w:pPr>
        <w:pStyle w:val="Prrafodelista"/>
        <w:numPr>
          <w:ilvl w:val="0"/>
          <w:numId w:val="16"/>
        </w:numPr>
      </w:pPr>
      <w:r w:rsidRPr="00A15A87">
        <w:rPr>
          <w:b/>
        </w:rPr>
        <w:t>Precio por venta (PVP):</w:t>
      </w:r>
      <w:r>
        <w:t xml:space="preserve"> Tarifa asociada al uso de la sala.</w:t>
      </w:r>
      <w:r w:rsidR="003B0686">
        <w:t xml:space="preserve"> OPCIONAL</w:t>
      </w:r>
    </w:p>
    <w:p w:rsidR="003B0686" w:rsidRDefault="003B0686" w:rsidP="00FA745E">
      <w:pPr>
        <w:pStyle w:val="Prrafodelista"/>
        <w:numPr>
          <w:ilvl w:val="0"/>
          <w:numId w:val="16"/>
        </w:numPr>
      </w:pPr>
      <w:r>
        <w:rPr>
          <w:b/>
        </w:rPr>
        <w:t>Subtipo:</w:t>
      </w:r>
      <w:r>
        <w:t xml:space="preserve"> Que subtipo de sala es. OBLIGATORIO</w:t>
      </w:r>
    </w:p>
    <w:p w:rsidR="00535C86" w:rsidRPr="00A15A87" w:rsidRDefault="006C1E9F" w:rsidP="00A15A87">
      <w:pPr>
        <w:pStyle w:val="Ttulo4"/>
        <w:rPr>
          <w:sz w:val="22"/>
          <w:u w:val="single"/>
        </w:rPr>
      </w:pPr>
      <w:r w:rsidRPr="00A15A87">
        <w:rPr>
          <w:sz w:val="22"/>
          <w:u w:val="single"/>
        </w:rPr>
        <w:t>Generalización/Especialización de Sal</w:t>
      </w:r>
      <w:r w:rsidR="00BE08DC" w:rsidRPr="00A15A87">
        <w:rPr>
          <w:sz w:val="22"/>
          <w:u w:val="single"/>
        </w:rPr>
        <w:t>as</w:t>
      </w:r>
    </w:p>
    <w:p w:rsidR="00BE08DC" w:rsidRDefault="006C1E9F" w:rsidP="00A15A87">
      <w:pPr>
        <w:pStyle w:val="Prrafodelista"/>
        <w:numPr>
          <w:ilvl w:val="0"/>
          <w:numId w:val="17"/>
        </w:numPr>
      </w:pPr>
      <w:r w:rsidRPr="00A15A87">
        <w:rPr>
          <w:b/>
        </w:rPr>
        <w:t>Habitación:</w:t>
      </w:r>
      <w:r>
        <w:t xml:space="preserve"> Clasificación por tipo</w:t>
      </w:r>
      <w:r w:rsidR="00BE08DC">
        <w:t xml:space="preserve"> de una lista (individual, doble, familiar, suite o apartamento).</w:t>
      </w:r>
    </w:p>
    <w:p w:rsidR="00BE08DC" w:rsidRDefault="006C1E9F" w:rsidP="00A15A87">
      <w:pPr>
        <w:pStyle w:val="Prrafodelista"/>
        <w:numPr>
          <w:ilvl w:val="0"/>
          <w:numId w:val="17"/>
        </w:numPr>
      </w:pPr>
      <w:r w:rsidRPr="00A15A87">
        <w:rPr>
          <w:b/>
        </w:rPr>
        <w:t>Sala de reuniones:</w:t>
      </w:r>
      <w:r>
        <w:t xml:space="preserve"> Incluye servicios adicionales específicos (</w:t>
      </w:r>
      <w:proofErr w:type="spellStart"/>
      <w:r>
        <w:t>e.g</w:t>
      </w:r>
      <w:proofErr w:type="spellEnd"/>
      <w:r>
        <w:t>.,</w:t>
      </w:r>
      <w:r w:rsidR="00BE08DC">
        <w:t xml:space="preserve"> equipo audiovisual, catering).</w:t>
      </w:r>
    </w:p>
    <w:p w:rsidR="00535C86" w:rsidRDefault="006C1E9F" w:rsidP="00A15A87">
      <w:pPr>
        <w:pStyle w:val="Prrafodelista"/>
        <w:numPr>
          <w:ilvl w:val="0"/>
          <w:numId w:val="17"/>
        </w:numPr>
      </w:pPr>
      <w:r w:rsidRPr="00A15A87">
        <w:rPr>
          <w:b/>
        </w:rPr>
        <w:t>Espacios comunes:</w:t>
      </w:r>
      <w:r>
        <w:t xml:space="preserve"> Espacios compartidos clasificados por tipo (</w:t>
      </w:r>
      <w:proofErr w:type="spellStart"/>
      <w:r>
        <w:t>e.g</w:t>
      </w:r>
      <w:proofErr w:type="spellEnd"/>
      <w:r>
        <w:t>., gimnasio, spa).</w:t>
      </w:r>
    </w:p>
    <w:p w:rsidR="00A15A87" w:rsidRDefault="00A15A87" w:rsidP="00FA745E">
      <w:pPr>
        <w:pStyle w:val="Ttulo2"/>
      </w:pPr>
    </w:p>
    <w:p w:rsidR="00535C86" w:rsidRDefault="00A15A87" w:rsidP="00FA745E">
      <w:pPr>
        <w:pStyle w:val="Ttulo2"/>
      </w:pPr>
      <w:bookmarkStart w:id="9" w:name="_Toc188517210"/>
      <w:r>
        <w:t>Relaciones del Modelo</w:t>
      </w:r>
      <w:bookmarkEnd w:id="9"/>
    </w:p>
    <w:p w:rsidR="00A15A87" w:rsidRDefault="006C1E9F" w:rsidP="00A15A87">
      <w:pPr>
        <w:pStyle w:val="Prrafodelista"/>
        <w:numPr>
          <w:ilvl w:val="0"/>
          <w:numId w:val="18"/>
        </w:numPr>
      </w:pPr>
      <w:r w:rsidRPr="00A15A87">
        <w:rPr>
          <w:b/>
        </w:rPr>
        <w:t>Hace (</w:t>
      </w:r>
      <w:proofErr w:type="gramStart"/>
      <w:r w:rsidRPr="00A15A87">
        <w:rPr>
          <w:b/>
        </w:rPr>
        <w:t>1:N</w:t>
      </w:r>
      <w:proofErr w:type="gramEnd"/>
      <w:r w:rsidRPr="00A15A87">
        <w:rPr>
          <w:b/>
        </w:rPr>
        <w:t>):</w:t>
      </w:r>
      <w:r>
        <w:t xml:space="preserve"> Un cliente puede realizar múltiples reservas, pero cada reserva está asociada a un único cliente.</w:t>
      </w:r>
    </w:p>
    <w:p w:rsidR="00A15A87" w:rsidRDefault="006C1E9F" w:rsidP="00A15A87">
      <w:pPr>
        <w:pStyle w:val="Prrafodelista"/>
        <w:numPr>
          <w:ilvl w:val="0"/>
          <w:numId w:val="18"/>
        </w:numPr>
      </w:pPr>
      <w:r w:rsidRPr="00A15A87">
        <w:rPr>
          <w:b/>
        </w:rPr>
        <w:t>Integra (</w:t>
      </w:r>
      <w:proofErr w:type="gramStart"/>
      <w:r w:rsidRPr="00A15A87">
        <w:rPr>
          <w:b/>
        </w:rPr>
        <w:t>0:N</w:t>
      </w:r>
      <w:proofErr w:type="gramEnd"/>
      <w:r w:rsidRPr="00A15A87">
        <w:rPr>
          <w:b/>
        </w:rPr>
        <w:t>):</w:t>
      </w:r>
      <w:r>
        <w:t xml:space="preserve"> Una reserva puede estar vinculada a varias salas, mientras que cada sala puede ser parte de distintas r</w:t>
      </w:r>
      <w:r w:rsidR="00A15A87">
        <w:t>eservas en momentos diferentes.</w:t>
      </w:r>
    </w:p>
    <w:p w:rsidR="00535C86" w:rsidRDefault="006C1E9F" w:rsidP="00A15A87">
      <w:pPr>
        <w:pStyle w:val="Prrafodelista"/>
        <w:numPr>
          <w:ilvl w:val="0"/>
          <w:numId w:val="18"/>
        </w:numPr>
      </w:pPr>
      <w:r w:rsidRPr="00A15A87">
        <w:rPr>
          <w:b/>
        </w:rPr>
        <w:lastRenderedPageBreak/>
        <w:t>Tiene (</w:t>
      </w:r>
      <w:proofErr w:type="gramStart"/>
      <w:r w:rsidRPr="00A15A87">
        <w:rPr>
          <w:b/>
        </w:rPr>
        <w:t>1:N</w:t>
      </w:r>
      <w:proofErr w:type="gramEnd"/>
      <w:r w:rsidRPr="00A15A87">
        <w:rPr>
          <w:b/>
        </w:rPr>
        <w:t>):</w:t>
      </w:r>
      <w:r>
        <w:t xml:space="preserve"> Cada hotel puede disponer de varias salas, pero cada sala pertenece a un único hotel.</w:t>
      </w:r>
    </w:p>
    <w:p w:rsidR="00A15A87" w:rsidRDefault="00A15A87" w:rsidP="00FA745E"/>
    <w:p w:rsidR="00A15A87" w:rsidRDefault="00A15A87">
      <w:pPr>
        <w:jc w:val="left"/>
      </w:pPr>
      <w:r>
        <w:br w:type="page"/>
      </w:r>
    </w:p>
    <w:p w:rsidR="005C70BB" w:rsidRDefault="00082E29" w:rsidP="005C70BB">
      <w:pPr>
        <w:pStyle w:val="Ttulo1"/>
      </w:pPr>
      <w:bookmarkStart w:id="10" w:name="_Toc188517211"/>
      <w:r>
        <w:rPr>
          <w:noProof/>
          <w:lang w:eastAsia="es-ES"/>
        </w:rPr>
        <w:lastRenderedPageBreak/>
        <mc:AlternateContent>
          <mc:Choice Requires="wps">
            <w:drawing>
              <wp:anchor distT="0" distB="0" distL="114300" distR="114300" simplePos="0" relativeHeight="251622400" behindDoc="0" locked="0" layoutInCell="1" allowOverlap="1" wp14:anchorId="61EABC6F" wp14:editId="054BD5A8">
                <wp:simplePos x="0" y="0"/>
                <wp:positionH relativeFrom="column">
                  <wp:posOffset>941832</wp:posOffset>
                </wp:positionH>
                <wp:positionV relativeFrom="paragraph">
                  <wp:posOffset>226771</wp:posOffset>
                </wp:positionV>
                <wp:extent cx="494082" cy="925067"/>
                <wp:effectExtent l="32385" t="43815" r="33655" b="14605"/>
                <wp:wrapNone/>
                <wp:docPr id="2" name="Conector angular 2"/>
                <wp:cNvGraphicFramePr/>
                <a:graphic xmlns:a="http://schemas.openxmlformats.org/drawingml/2006/main">
                  <a:graphicData uri="http://schemas.microsoft.com/office/word/2010/wordprocessingShape">
                    <wps:wsp>
                      <wps:cNvCnPr/>
                      <wps:spPr>
                        <a:xfrm rot="5400000" flipH="1">
                          <a:off x="0" y="0"/>
                          <a:ext cx="494082" cy="92506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957D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74.15pt;margin-top:17.85pt;width:38.9pt;height:72.85pt;rotation:-90;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" strokecolor="black [3040]">
                <v:stroke endarrow="block"/>
              </v:shape>
            </w:pict>
          </mc:Fallback>
        </mc:AlternateContent>
      </w:r>
      <w:r w:rsidR="005C70BB">
        <w:t>Diagrama relacional</w:t>
      </w:r>
      <w:bookmarkEnd w:id="10"/>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26496" behindDoc="0" locked="0" layoutInCell="1" allowOverlap="1" wp14:anchorId="4950391D" wp14:editId="25ABF863">
                <wp:simplePos x="0" y="0"/>
                <wp:positionH relativeFrom="column">
                  <wp:posOffset>1094421</wp:posOffset>
                </wp:positionH>
                <wp:positionV relativeFrom="paragraph">
                  <wp:posOffset>301942</wp:posOffset>
                </wp:positionV>
                <wp:extent cx="384811" cy="1506855"/>
                <wp:effectExtent l="67627" t="8573" r="44768" b="44767"/>
                <wp:wrapNone/>
                <wp:docPr id="3" name="Conector angular 3"/>
                <wp:cNvGraphicFramePr/>
                <a:graphic xmlns:a="http://schemas.openxmlformats.org/drawingml/2006/main">
                  <a:graphicData uri="http://schemas.microsoft.com/office/word/2010/wordprocessingShape">
                    <wps:wsp>
                      <wps:cNvCnPr/>
                      <wps:spPr>
                        <a:xfrm rot="5400000">
                          <a:off x="0" y="0"/>
                          <a:ext cx="384811" cy="1506855"/>
                        </a:xfrm>
                        <a:prstGeom prst="bentConnector3">
                          <a:avLst>
                            <a:gd name="adj1" fmla="val 220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015F5" id="Conector angular 3" o:spid="_x0000_s1026" type="#_x0000_t34" style="position:absolute;margin-left:86.15pt;margin-top:23.75pt;width:30.3pt;height:118.6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" adj="4769" strokecolor="black [3040]">
                <v:stroke endarrow="block"/>
              </v:shape>
            </w:pict>
          </mc:Fallback>
        </mc:AlternateContent>
      </w:r>
      <w:proofErr w:type="gramStart"/>
      <w:r>
        <w:t>Cliente(</w:t>
      </w:r>
      <w:proofErr w:type="gramEnd"/>
      <w:r>
        <w:t xml:space="preserve">#DNI, </w:t>
      </w:r>
      <w:proofErr w:type="spellStart"/>
      <w:r>
        <w:t>nom</w:t>
      </w:r>
      <w:proofErr w:type="spellEnd"/>
      <w:r>
        <w:t xml:space="preserve">, </w:t>
      </w:r>
      <w:proofErr w:type="spellStart"/>
      <w:r>
        <w:t>ape</w:t>
      </w:r>
      <w:proofErr w:type="spellEnd"/>
      <w:r>
        <w:t xml:space="preserve">, </w:t>
      </w:r>
      <w:proofErr w:type="spellStart"/>
      <w:r>
        <w:t>tlfno</w:t>
      </w:r>
      <w:proofErr w:type="spellEnd"/>
      <w:r>
        <w:t xml:space="preserve">, email, </w:t>
      </w:r>
      <w:proofErr w:type="spellStart"/>
      <w:r>
        <w:t>bTrabajador</w:t>
      </w:r>
      <w:proofErr w:type="spellEnd"/>
      <w:r>
        <w:t xml:space="preserve">, tarifa, </w:t>
      </w:r>
      <w:proofErr w:type="spellStart"/>
      <w:r>
        <w:t>pass</w:t>
      </w:r>
      <w:proofErr w:type="spellEnd"/>
      <w:r>
        <w:t>)</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0768" behindDoc="0" locked="0" layoutInCell="1" allowOverlap="1" wp14:anchorId="0016DE82" wp14:editId="0862CCD7">
                <wp:simplePos x="0" y="0"/>
                <wp:positionH relativeFrom="column">
                  <wp:posOffset>1625803</wp:posOffset>
                </wp:positionH>
                <wp:positionV relativeFrom="paragraph">
                  <wp:posOffset>284556</wp:posOffset>
                </wp:positionV>
                <wp:extent cx="836485" cy="2213951"/>
                <wp:effectExtent l="35243" t="174307" r="37147" b="18098"/>
                <wp:wrapNone/>
                <wp:docPr id="15" name="Conector angular 15"/>
                <wp:cNvGraphicFramePr/>
                <a:graphic xmlns:a="http://schemas.openxmlformats.org/drawingml/2006/main">
                  <a:graphicData uri="http://schemas.microsoft.com/office/word/2010/wordprocessingShape">
                    <wps:wsp>
                      <wps:cNvCnPr/>
                      <wps:spPr>
                        <a:xfrm rot="5400000" flipH="1">
                          <a:off x="0" y="0"/>
                          <a:ext cx="836485" cy="2213951"/>
                        </a:xfrm>
                        <a:prstGeom prst="bentConnector3">
                          <a:avLst>
                            <a:gd name="adj1" fmla="val 1199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A248F" id="Conector angular 15" o:spid="_x0000_s1026" type="#_x0000_t34" style="position:absolute;margin-left:128pt;margin-top:22.4pt;width:65.85pt;height:174.3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" adj="25917" strokecolor="black [3040]">
                <v:stroke endarrow="block"/>
              </v:shape>
            </w:pict>
          </mc:Fallback>
        </mc:AlternateContent>
      </w:r>
      <w:r>
        <w:rPr>
          <w:noProof/>
          <w:lang w:eastAsia="es-ES"/>
        </w:rPr>
        <mc:AlternateContent>
          <mc:Choice Requires="wps">
            <w:drawing>
              <wp:anchor distT="0" distB="0" distL="114300" distR="114300" simplePos="0" relativeHeight="251700224" behindDoc="0" locked="0" layoutInCell="1" allowOverlap="1" wp14:anchorId="1E62FE3D" wp14:editId="56C03683">
                <wp:simplePos x="0" y="0"/>
                <wp:positionH relativeFrom="column">
                  <wp:posOffset>1333195</wp:posOffset>
                </wp:positionH>
                <wp:positionV relativeFrom="paragraph">
                  <wp:posOffset>277240</wp:posOffset>
                </wp:positionV>
                <wp:extent cx="1346377" cy="2669667"/>
                <wp:effectExtent l="43180" t="242570" r="30480" b="30480"/>
                <wp:wrapNone/>
                <wp:docPr id="17" name="Conector angular 17"/>
                <wp:cNvGraphicFramePr/>
                <a:graphic xmlns:a="http://schemas.openxmlformats.org/drawingml/2006/main">
                  <a:graphicData uri="http://schemas.microsoft.com/office/word/2010/wordprocessingShape">
                    <wps:wsp>
                      <wps:cNvCnPr/>
                      <wps:spPr>
                        <a:xfrm rot="5400000" flipH="1">
                          <a:off x="0" y="0"/>
                          <a:ext cx="1346377" cy="2669667"/>
                        </a:xfrm>
                        <a:prstGeom prst="bentConnector3">
                          <a:avLst>
                            <a:gd name="adj1" fmla="val 117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28FB5" id="Conector angular 17" o:spid="_x0000_s1026" type="#_x0000_t34" style="position:absolute;margin-left:105pt;margin-top:21.85pt;width:106pt;height:210.2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" adj="25488" strokecolor="black [3040]">
                <v:stroke endarrow="block"/>
              </v:shape>
            </w:pict>
          </mc:Fallback>
        </mc:AlternateConten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89984" behindDoc="0" locked="0" layoutInCell="1" allowOverlap="1" wp14:anchorId="5158FCA4" wp14:editId="5DE11156">
                <wp:simplePos x="0" y="0"/>
                <wp:positionH relativeFrom="column">
                  <wp:posOffset>1366113</wp:posOffset>
                </wp:positionH>
                <wp:positionV relativeFrom="paragraph">
                  <wp:posOffset>51206</wp:posOffset>
                </wp:positionV>
                <wp:extent cx="1298906" cy="2461107"/>
                <wp:effectExtent l="47625" t="200025" r="25400" b="25400"/>
                <wp:wrapNone/>
                <wp:docPr id="16" name="Conector angular 16"/>
                <wp:cNvGraphicFramePr/>
                <a:graphic xmlns:a="http://schemas.openxmlformats.org/drawingml/2006/main">
                  <a:graphicData uri="http://schemas.microsoft.com/office/word/2010/wordprocessingShape">
                    <wps:wsp>
                      <wps:cNvCnPr/>
                      <wps:spPr>
                        <a:xfrm rot="5400000" flipH="1">
                          <a:off x="0" y="0"/>
                          <a:ext cx="1298906" cy="2461107"/>
                        </a:xfrm>
                        <a:prstGeom prst="bentConnector3">
                          <a:avLst>
                            <a:gd name="adj1" fmla="val 1156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F2E16" id="Conector angular 16" o:spid="_x0000_s1026" type="#_x0000_t34" style="position:absolute;margin-left:107.55pt;margin-top:4.05pt;width:102.3pt;height:193.8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" adj="24991" strokecolor="black [3040]">
                <v:stroke endarrow="block"/>
              </v:shape>
            </w:pict>
          </mc:Fallback>
        </mc:AlternateContent>
      </w:r>
      <w:r w:rsidR="00F05C90">
        <w:rPr>
          <w:noProof/>
          <w:lang w:eastAsia="es-ES"/>
        </w:rPr>
        <mc:AlternateContent>
          <mc:Choice Requires="wps">
            <w:drawing>
              <wp:anchor distT="0" distB="0" distL="114300" distR="114300" simplePos="0" relativeHeight="251648000" behindDoc="0" locked="0" layoutInCell="1" allowOverlap="1" wp14:anchorId="5164A230" wp14:editId="1CAEFC6F">
                <wp:simplePos x="0" y="0"/>
                <wp:positionH relativeFrom="column">
                  <wp:posOffset>1826971</wp:posOffset>
                </wp:positionH>
                <wp:positionV relativeFrom="paragraph">
                  <wp:posOffset>168250</wp:posOffset>
                </wp:positionV>
                <wp:extent cx="497434" cy="7316"/>
                <wp:effectExtent l="0" t="0" r="36195" b="31115"/>
                <wp:wrapNone/>
                <wp:docPr id="8" name="Conector recto 8"/>
                <wp:cNvGraphicFramePr/>
                <a:graphic xmlns:a="http://schemas.openxmlformats.org/drawingml/2006/main">
                  <a:graphicData uri="http://schemas.microsoft.com/office/word/2010/wordprocessingShape">
                    <wps:wsp>
                      <wps:cNvCnPr/>
                      <wps:spPr>
                        <a:xfrm>
                          <a:off x="0" y="0"/>
                          <a:ext cx="497434"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20B4" id="Conector recto 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5pt,13.25pt" to="18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" strokecolor="black [3040]"/>
            </w:pict>
          </mc:Fallback>
        </mc:AlternateContent>
      </w:r>
      <w:proofErr w:type="gramStart"/>
      <w:r w:rsidR="005C70BB">
        <w:t>Reserva(</w:t>
      </w:r>
      <w:proofErr w:type="gramEnd"/>
      <w:r w:rsidR="005C70BB">
        <w:t>#</w:t>
      </w:r>
      <w:proofErr w:type="spellStart"/>
      <w:r w:rsidR="00F05C90">
        <w:t>CodReserva</w:t>
      </w:r>
      <w:proofErr w:type="spellEnd"/>
      <w:r w:rsidR="00F05C90">
        <w:t xml:space="preserve">, </w:t>
      </w:r>
      <w:r w:rsidR="005C70BB">
        <w:t xml:space="preserve">DNI, ID, </w:t>
      </w:r>
      <w:proofErr w:type="spellStart"/>
      <w:r w:rsidR="005C70BB">
        <w:t>num</w:t>
      </w:r>
      <w:proofErr w:type="spellEnd"/>
      <w:r w:rsidR="005C70BB">
        <w:t xml:space="preserve">, </w:t>
      </w:r>
      <w:proofErr w:type="spellStart"/>
      <w:r w:rsidR="005C70BB">
        <w:t>fecIni</w:t>
      </w:r>
      <w:proofErr w:type="spellEnd"/>
      <w:r w:rsidR="005C70BB">
        <w:t xml:space="preserve">, </w:t>
      </w:r>
      <w:proofErr w:type="spellStart"/>
      <w:r w:rsidR="005C70BB">
        <w:t>fecFin</w:t>
      </w:r>
      <w:proofErr w:type="spellEnd"/>
      <w:r w:rsidR="005C70BB">
        <w:t>)</w:t>
      </w:r>
    </w:p>
    <w:p w:rsidR="005C70BB" w:rsidRDefault="005C70BB" w:rsidP="005C70BB">
      <w:pPr>
        <w:shd w:val="clear" w:color="auto" w:fill="F2F2F2" w:themeFill="background1" w:themeFillShade="F2"/>
      </w:pP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36736" behindDoc="0" locked="0" layoutInCell="1" allowOverlap="1" wp14:anchorId="77662B19" wp14:editId="25906448">
                <wp:simplePos x="0" y="0"/>
                <wp:positionH relativeFrom="column">
                  <wp:posOffset>2032179</wp:posOffset>
                </wp:positionH>
                <wp:positionV relativeFrom="paragraph">
                  <wp:posOffset>208168</wp:posOffset>
                </wp:positionV>
                <wp:extent cx="525155" cy="1727162"/>
                <wp:effectExtent l="8890" t="0" r="17145" b="36195"/>
                <wp:wrapNone/>
                <wp:docPr id="6" name="Conector angular 6"/>
                <wp:cNvGraphicFramePr/>
                <a:graphic xmlns:a="http://schemas.openxmlformats.org/drawingml/2006/main">
                  <a:graphicData uri="http://schemas.microsoft.com/office/word/2010/wordprocessingShape">
                    <wps:wsp>
                      <wps:cNvCnPr/>
                      <wps:spPr>
                        <a:xfrm rot="5400000">
                          <a:off x="0" y="0"/>
                          <a:ext cx="525155" cy="172716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732DD" id="Conector angular 6" o:spid="_x0000_s1026" type="#_x0000_t34" style="position:absolute;margin-left:160pt;margin-top:16.4pt;width:41.35pt;height:136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" strokecolor="black [3040]"/>
            </w:pict>
          </mc:Fallback>
        </mc:AlternateContent>
      </w:r>
      <w:r w:rsidR="00082E29">
        <w:rPr>
          <w:noProof/>
          <w:lang w:eastAsia="es-ES"/>
        </w:rPr>
        <mc:AlternateContent>
          <mc:Choice Requires="wps">
            <w:drawing>
              <wp:anchor distT="0" distB="0" distL="114300" distR="114300" simplePos="0" relativeHeight="251640832" behindDoc="0" locked="0" layoutInCell="1" allowOverlap="1" wp14:anchorId="26F81CF4" wp14:editId="177B7C8F">
                <wp:simplePos x="0" y="0"/>
                <wp:positionH relativeFrom="column">
                  <wp:posOffset>338455</wp:posOffset>
                </wp:positionH>
                <wp:positionV relativeFrom="paragraph">
                  <wp:posOffset>10795</wp:posOffset>
                </wp:positionV>
                <wp:extent cx="74295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AAEBC" id="Conector recto 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6.65pt,.85pt" to="85.1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" strokecolor="black [3040]"/>
            </w:pict>
          </mc:Fallback>
        </mc:AlternateContent>
      </w:r>
      <w:proofErr w:type="gramStart"/>
      <w:r w:rsidR="005C70BB">
        <w:t>Sala(</w:t>
      </w:r>
      <w:proofErr w:type="gramEnd"/>
      <w:r w:rsidR="005C70BB">
        <w:t>#ID, #</w:t>
      </w:r>
      <w:proofErr w:type="spellStart"/>
      <w:r w:rsidR="005C70BB">
        <w:t>num</w:t>
      </w:r>
      <w:proofErr w:type="spellEnd"/>
      <w:r w:rsidR="005C70BB">
        <w:t xml:space="preserve">, capacidad, </w:t>
      </w:r>
      <w:proofErr w:type="spellStart"/>
      <w:r w:rsidR="005C70BB">
        <w:t>tlfno</w:t>
      </w:r>
      <w:proofErr w:type="spellEnd"/>
      <w:r w:rsidR="00F05C90">
        <w:t xml:space="preserve">, </w:t>
      </w:r>
      <w:proofErr w:type="spellStart"/>
      <w:r w:rsidR="00F05C90">
        <w:t>pvp</w:t>
      </w:r>
      <w:proofErr w:type="spellEnd"/>
      <w:r>
        <w:t>, subtipo</w:t>
      </w:r>
      <w:r w:rsidR="005C70BB">
        <w:t>)</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57216" behindDoc="0" locked="0" layoutInCell="1" allowOverlap="1" wp14:anchorId="73F29523" wp14:editId="3C504505">
                <wp:simplePos x="0" y="0"/>
                <wp:positionH relativeFrom="column">
                  <wp:posOffset>1874572</wp:posOffset>
                </wp:positionH>
                <wp:positionV relativeFrom="paragraph">
                  <wp:posOffset>244717</wp:posOffset>
                </wp:positionV>
                <wp:extent cx="704175" cy="2038111"/>
                <wp:effectExtent l="0" t="318" r="20003" b="20002"/>
                <wp:wrapNone/>
                <wp:docPr id="10" name="Conector angular 10"/>
                <wp:cNvGraphicFramePr/>
                <a:graphic xmlns:a="http://schemas.openxmlformats.org/drawingml/2006/main">
                  <a:graphicData uri="http://schemas.microsoft.com/office/word/2010/wordprocessingShape">
                    <wps:wsp>
                      <wps:cNvCnPr/>
                      <wps:spPr>
                        <a:xfrm rot="5400000">
                          <a:off x="0" y="0"/>
                          <a:ext cx="704175" cy="203811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F57C2" id="Conector angular 10" o:spid="_x0000_s1026" type="#_x0000_t34" style="position:absolute;margin-left:147.6pt;margin-top:19.25pt;width:55.45pt;height:16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" strokecolor="black [3040]"/>
            </w:pict>
          </mc:Fallback>
        </mc:AlternateContent>
      </w:r>
      <w:r w:rsidR="00082E29">
        <w:rPr>
          <w:noProof/>
          <w:lang w:eastAsia="es-ES"/>
        </w:rPr>
        <mc:AlternateContent>
          <mc:Choice Requires="wps">
            <w:drawing>
              <wp:anchor distT="0" distB="0" distL="114300" distR="114300" simplePos="0" relativeHeight="251630592" behindDoc="0" locked="0" layoutInCell="1" allowOverlap="1" wp14:anchorId="2F63DDEC" wp14:editId="25457051">
                <wp:simplePos x="0" y="0"/>
                <wp:positionH relativeFrom="column">
                  <wp:posOffset>306891</wp:posOffset>
                </wp:positionH>
                <wp:positionV relativeFrom="paragraph">
                  <wp:posOffset>62548</wp:posOffset>
                </wp:positionV>
                <wp:extent cx="406400" cy="45719"/>
                <wp:effectExtent l="47307" t="0" r="60008" b="60007"/>
                <wp:wrapNone/>
                <wp:docPr id="4" name="Conector angular 4"/>
                <wp:cNvGraphicFramePr/>
                <a:graphic xmlns:a="http://schemas.openxmlformats.org/drawingml/2006/main">
                  <a:graphicData uri="http://schemas.microsoft.com/office/word/2010/wordprocessingShape">
                    <wps:wsp>
                      <wps:cNvCnPr/>
                      <wps:spPr>
                        <a:xfrm rot="5400000" flipV="1">
                          <a:off x="0" y="0"/>
                          <a:ext cx="4064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2FEA9" id="Conector angular 4" o:spid="_x0000_s1026" type="#_x0000_t34" style="position:absolute;margin-left:24.15pt;margin-top:4.95pt;width:32pt;height:3.6pt;rotation:-90;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" strokecolor="black [3040]">
                <v:stroke endarrow="block"/>
              </v:shape>
            </w:pict>
          </mc:Fallback>
        </mc:AlternateContent>
      </w:r>
    </w:p>
    <w:p w:rsidR="005C70BB" w:rsidRDefault="005C70BB" w:rsidP="005C70BB">
      <w:pPr>
        <w:shd w:val="clear" w:color="auto" w:fill="F2F2F2" w:themeFill="background1" w:themeFillShade="F2"/>
      </w:pPr>
      <w:proofErr w:type="gramStart"/>
      <w:r>
        <w:t>Hotel(</w:t>
      </w:r>
      <w:proofErr w:type="gramEnd"/>
      <w:r>
        <w:t xml:space="preserve">#ID, </w:t>
      </w:r>
      <w:proofErr w:type="spellStart"/>
      <w:r>
        <w:t>nom</w:t>
      </w:r>
      <w:proofErr w:type="spellEnd"/>
      <w:r>
        <w:t xml:space="preserve">, ciudad, </w:t>
      </w:r>
      <w:proofErr w:type="spellStart"/>
      <w:r>
        <w:t>dir</w:t>
      </w:r>
      <w:proofErr w:type="spellEnd"/>
      <w:r>
        <w:t xml:space="preserve">, </w:t>
      </w:r>
      <w:proofErr w:type="spellStart"/>
      <w:r>
        <w:t>tlfno</w:t>
      </w:r>
      <w:proofErr w:type="spellEnd"/>
      <w:r>
        <w:t>, email)</w:t>
      </w:r>
    </w:p>
    <w:p w:rsidR="005C70BB" w:rsidRDefault="003B0686" w:rsidP="005C70BB">
      <w:pPr>
        <w:shd w:val="clear" w:color="auto" w:fill="F2F2F2" w:themeFill="background1" w:themeFillShade="F2"/>
      </w:pPr>
      <w:r>
        <w:rPr>
          <w:noProof/>
          <w:lang w:eastAsia="es-ES"/>
        </w:rPr>
        <mc:AlternateContent>
          <mc:Choice Requires="wps">
            <w:drawing>
              <wp:anchor distT="0" distB="0" distL="114300" distR="114300" simplePos="0" relativeHeight="251663360" behindDoc="0" locked="0" layoutInCell="1" allowOverlap="1" wp14:anchorId="415B3A8C" wp14:editId="63E1E4D3">
                <wp:simplePos x="0" y="0"/>
                <wp:positionH relativeFrom="column">
                  <wp:posOffset>1790395</wp:posOffset>
                </wp:positionH>
                <wp:positionV relativeFrom="paragraph">
                  <wp:posOffset>104191</wp:posOffset>
                </wp:positionV>
                <wp:extent cx="1399032" cy="1697634"/>
                <wp:effectExtent l="3175" t="0" r="33020" b="13970"/>
                <wp:wrapNone/>
                <wp:docPr id="11" name="Conector angular 11"/>
                <wp:cNvGraphicFramePr/>
                <a:graphic xmlns:a="http://schemas.openxmlformats.org/drawingml/2006/main">
                  <a:graphicData uri="http://schemas.microsoft.com/office/word/2010/wordprocessingShape">
                    <wps:wsp>
                      <wps:cNvCnPr/>
                      <wps:spPr>
                        <a:xfrm rot="5400000">
                          <a:off x="0" y="0"/>
                          <a:ext cx="1399032" cy="1697634"/>
                        </a:xfrm>
                        <a:prstGeom prst="bentConnector3">
                          <a:avLst>
                            <a:gd name="adj1" fmla="val 696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BEF79" id="Conector angular 11" o:spid="_x0000_s1026" type="#_x0000_t34" style="position:absolute;margin-left:141pt;margin-top:8.2pt;width:110.15pt;height:133.6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" adj="15055" strokecolor="black [3040]"/>
            </w:pict>
          </mc:Fallback>
        </mc:AlternateContent>
      </w:r>
    </w:p>
    <w:p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53120" behindDoc="0" locked="0" layoutInCell="1" allowOverlap="1" wp14:anchorId="6E749A78" wp14:editId="0A56DCA4">
                <wp:simplePos x="0" y="0"/>
                <wp:positionH relativeFrom="column">
                  <wp:posOffset>1000354</wp:posOffset>
                </wp:positionH>
                <wp:positionV relativeFrom="paragraph">
                  <wp:posOffset>9195</wp:posOffset>
                </wp:positionV>
                <wp:extent cx="680313" cy="0"/>
                <wp:effectExtent l="0" t="0" r="24765" b="19050"/>
                <wp:wrapNone/>
                <wp:docPr id="9" name="Conector recto 9"/>
                <wp:cNvGraphicFramePr/>
                <a:graphic xmlns:a="http://schemas.openxmlformats.org/drawingml/2006/main">
                  <a:graphicData uri="http://schemas.microsoft.com/office/word/2010/wordprocessingShape">
                    <wps:wsp>
                      <wps:cNvCnPr/>
                      <wps:spPr>
                        <a:xfrm>
                          <a:off x="0" y="0"/>
                          <a:ext cx="6803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1A25B0"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75pt,.7pt" to="13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" strokecolor="black [3040]"/>
            </w:pict>
          </mc:Fallback>
        </mc:AlternateContent>
      </w:r>
      <w:proofErr w:type="spellStart"/>
      <w:proofErr w:type="gramStart"/>
      <w:r w:rsidR="005C70BB">
        <w:t>SalaReuniones</w:t>
      </w:r>
      <w:proofErr w:type="spellEnd"/>
      <w:r w:rsidR="005C70BB">
        <w:t>(</w:t>
      </w:r>
      <w:proofErr w:type="gramEnd"/>
      <w:r w:rsidR="005C70BB">
        <w:t>#ID, #</w:t>
      </w:r>
      <w:proofErr w:type="spellStart"/>
      <w:r w:rsidR="005C70BB">
        <w:t>num</w:t>
      </w:r>
      <w:proofErr w:type="spellEnd"/>
      <w:r w:rsidR="005C70BB">
        <w:t>, servicios)</w:t>
      </w:r>
    </w:p>
    <w:p w:rsidR="005C70BB" w:rsidRDefault="005C70BB" w:rsidP="005C70BB">
      <w:pPr>
        <w:shd w:val="clear" w:color="auto" w:fill="F2F2F2" w:themeFill="background1" w:themeFillShade="F2"/>
      </w:pPr>
      <w:r>
        <w:rPr>
          <w:noProof/>
          <w:lang w:eastAsia="es-ES"/>
        </w:rPr>
        <mc:AlternateContent>
          <mc:Choice Requires="wps">
            <w:drawing>
              <wp:anchor distT="0" distB="0" distL="114300" distR="114300" simplePos="0" relativeHeight="251667456" behindDoc="0" locked="0" layoutInCell="1" allowOverlap="1" wp14:anchorId="6C1455EE" wp14:editId="63317F26">
                <wp:simplePos x="0" y="0"/>
                <wp:positionH relativeFrom="column">
                  <wp:posOffset>788213</wp:posOffset>
                </wp:positionH>
                <wp:positionV relativeFrom="paragraph">
                  <wp:posOffset>298882</wp:posOffset>
                </wp:positionV>
                <wp:extent cx="658368" cy="0"/>
                <wp:effectExtent l="0" t="0" r="27940" b="19050"/>
                <wp:wrapNone/>
                <wp:docPr id="12" name="Conector recto 12"/>
                <wp:cNvGraphicFramePr/>
                <a:graphic xmlns:a="http://schemas.openxmlformats.org/drawingml/2006/main">
                  <a:graphicData uri="http://schemas.microsoft.com/office/word/2010/wordprocessingShape">
                    <wps:wsp>
                      <wps:cNvCnPr/>
                      <wps:spPr>
                        <a:xfrm>
                          <a:off x="0" y="0"/>
                          <a:ext cx="658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C9A6CB" id="Conector recto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05pt,23.55pt" to="113.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" strokecolor="black [3040]"/>
            </w:pict>
          </mc:Fallback>
        </mc:AlternateContent>
      </w:r>
    </w:p>
    <w:p w:rsidR="005C70BB" w:rsidRDefault="005C70BB" w:rsidP="005C70BB">
      <w:pPr>
        <w:shd w:val="clear" w:color="auto" w:fill="F2F2F2" w:themeFill="background1" w:themeFillShade="F2"/>
      </w:pPr>
      <w:proofErr w:type="spellStart"/>
      <w:proofErr w:type="gramStart"/>
      <w:r>
        <w:t>Habitacion</w:t>
      </w:r>
      <w:proofErr w:type="spellEnd"/>
      <w:r>
        <w:t>(</w:t>
      </w:r>
      <w:proofErr w:type="gramEnd"/>
      <w:r>
        <w:t>#</w:t>
      </w:r>
      <w:r w:rsidR="00F05C90">
        <w:t>ID, #</w:t>
      </w:r>
      <w:proofErr w:type="spellStart"/>
      <w:r>
        <w:t>num</w:t>
      </w:r>
      <w:proofErr w:type="spellEnd"/>
      <w:r>
        <w:t xml:space="preserve">, </w:t>
      </w:r>
      <w:proofErr w:type="spellStart"/>
      <w:r>
        <w:t>tipoHab</w:t>
      </w:r>
      <w:proofErr w:type="spellEnd"/>
      <w:r>
        <w:t>)</w:t>
      </w:r>
    </w:p>
    <w:p w:rsidR="005C70BB" w:rsidRDefault="005C70BB" w:rsidP="005C70BB">
      <w:pPr>
        <w:shd w:val="clear" w:color="auto" w:fill="F2F2F2" w:themeFill="background1" w:themeFillShade="F2"/>
      </w:pPr>
    </w:p>
    <w:p w:rsidR="005C70BB" w:rsidRDefault="00F05C90" w:rsidP="005C70BB">
      <w:pPr>
        <w:shd w:val="clear" w:color="auto" w:fill="F2F2F2" w:themeFill="background1" w:themeFillShade="F2"/>
      </w:pPr>
      <w:r>
        <w:rPr>
          <w:noProof/>
          <w:lang w:eastAsia="es-ES"/>
        </w:rPr>
        <mc:AlternateContent>
          <mc:Choice Requires="wps">
            <w:drawing>
              <wp:anchor distT="0" distB="0" distL="114300" distR="114300" simplePos="0" relativeHeight="251671552" behindDoc="0" locked="0" layoutInCell="1" allowOverlap="1" wp14:anchorId="7CE7C006" wp14:editId="61BEA39C">
                <wp:simplePos x="0" y="0"/>
                <wp:positionH relativeFrom="column">
                  <wp:posOffset>1249070</wp:posOffset>
                </wp:positionH>
                <wp:positionV relativeFrom="paragraph">
                  <wp:posOffset>10871</wp:posOffset>
                </wp:positionV>
                <wp:extent cx="651053" cy="0"/>
                <wp:effectExtent l="0" t="0" r="34925" b="19050"/>
                <wp:wrapNone/>
                <wp:docPr id="13" name="Conector recto 13"/>
                <wp:cNvGraphicFramePr/>
                <a:graphic xmlns:a="http://schemas.openxmlformats.org/drawingml/2006/main">
                  <a:graphicData uri="http://schemas.microsoft.com/office/word/2010/wordprocessingShape">
                    <wps:wsp>
                      <wps:cNvCnPr/>
                      <wps:spPr>
                        <a:xfrm>
                          <a:off x="0" y="0"/>
                          <a:ext cx="6510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0E174B" id="Conector rec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35pt,.85pt" to="149.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" strokecolor="black [3040]"/>
            </w:pict>
          </mc:Fallback>
        </mc:AlternateContent>
      </w:r>
      <w:proofErr w:type="spellStart"/>
      <w:proofErr w:type="gramStart"/>
      <w:r w:rsidR="005C70BB">
        <w:t>EspaciosComunes</w:t>
      </w:r>
      <w:proofErr w:type="spellEnd"/>
      <w:r w:rsidR="005C70BB">
        <w:t>(</w:t>
      </w:r>
      <w:proofErr w:type="gramEnd"/>
      <w:r w:rsidR="005C70BB">
        <w:t>#</w:t>
      </w:r>
      <w:r>
        <w:t>ID, #</w:t>
      </w:r>
      <w:proofErr w:type="spellStart"/>
      <w:r w:rsidR="005C70BB">
        <w:t>num</w:t>
      </w:r>
      <w:proofErr w:type="spellEnd"/>
      <w:r w:rsidR="005C70BB">
        <w:t>, tipo)</w:t>
      </w:r>
    </w:p>
    <w:p w:rsidR="0002680A" w:rsidRDefault="0002680A" w:rsidP="0002680A">
      <w:pPr>
        <w:pStyle w:val="Ttulo1"/>
      </w:pPr>
      <w:bookmarkStart w:id="11" w:name="_Toc188517212"/>
      <w:r>
        <w:t>Transformación del Modelo E/R al Modelo Relacional</w:t>
      </w:r>
      <w:bookmarkEnd w:id="11"/>
    </w:p>
    <w:p w:rsidR="0002680A" w:rsidRDefault="0002680A" w:rsidP="0002680A">
      <w:r>
        <w:t>A continuación, se explica cómo se transformó el diagrama Entidad-Relación (E/R) al modelo relacional. Se describen los pasos seguidos para mapear las entidades, relaciones y jerarquías del modelo conceptual al modelo lógico relacional.</w:t>
      </w:r>
      <w:r w:rsidR="00656CA3">
        <w:t xml:space="preserve"> Las claves primarias se definieron mediante el uso de # y las claves foráneas mediante @. Además, se incluyen flechas para ver </w:t>
      </w:r>
      <w:r w:rsidR="00082E29">
        <w:t>las dependencias</w:t>
      </w:r>
      <w:r w:rsidR="00656CA3">
        <w:t xml:space="preserve"> de clave.</w:t>
      </w:r>
    </w:p>
    <w:p w:rsidR="0002680A" w:rsidRDefault="00656CA3" w:rsidP="00656CA3">
      <w:pPr>
        <w:pStyle w:val="Ttulo2"/>
      </w:pPr>
      <w:bookmarkStart w:id="12" w:name="_Toc188517213"/>
      <w:r>
        <w:t>Entidades principales</w:t>
      </w:r>
      <w:bookmarkEnd w:id="12"/>
    </w:p>
    <w:p w:rsidR="00656CA3" w:rsidRDefault="0002680A" w:rsidP="0002680A">
      <w:r w:rsidRPr="00656CA3">
        <w:rPr>
          <w:b/>
        </w:rPr>
        <w:t>Cliente:</w:t>
      </w:r>
      <w:r>
        <w:t xml:space="preserve"> En el modelo relacional, se transformó en una tabla con los atributos: </w:t>
      </w:r>
      <w:r w:rsidRPr="00656CA3">
        <w:rPr>
          <w:i/>
          <w:shd w:val="clear" w:color="auto" w:fill="F2F2F2" w:themeFill="background1" w:themeFillShade="F2"/>
        </w:rPr>
        <w:t>DNI</w:t>
      </w:r>
      <w:r w:rsidR="00656CA3">
        <w:t xml:space="preserve">, </w:t>
      </w:r>
      <w:proofErr w:type="spellStart"/>
      <w:r w:rsidR="00656CA3" w:rsidRPr="00656CA3">
        <w:rPr>
          <w:shd w:val="clear" w:color="auto" w:fill="F2F2F2" w:themeFill="background1" w:themeFillShade="F2"/>
        </w:rPr>
        <w:t>nom</w:t>
      </w:r>
      <w:proofErr w:type="spellEnd"/>
      <w:r>
        <w:t xml:space="preserve">, </w:t>
      </w:r>
      <w:proofErr w:type="spellStart"/>
      <w:r w:rsidRPr="00656CA3">
        <w:rPr>
          <w:shd w:val="clear" w:color="auto" w:fill="F2F2F2" w:themeFill="background1" w:themeFillShade="F2"/>
        </w:rPr>
        <w:t>ape</w:t>
      </w:r>
      <w:proofErr w:type="spellEnd"/>
      <w:r>
        <w:t xml:space="preserve">, </w:t>
      </w:r>
      <w:proofErr w:type="spellStart"/>
      <w:r w:rsidRPr="00656CA3">
        <w:rPr>
          <w:shd w:val="clear" w:color="auto" w:fill="F2F2F2" w:themeFill="background1" w:themeFillShade="F2"/>
        </w:rPr>
        <w:t>tlfno</w:t>
      </w:r>
      <w:proofErr w:type="spellEnd"/>
      <w:r>
        <w:t xml:space="preserve">, </w:t>
      </w:r>
      <w:r w:rsidRPr="00656CA3">
        <w:rPr>
          <w:shd w:val="clear" w:color="auto" w:fill="F2F2F2" w:themeFill="background1" w:themeFillShade="F2"/>
        </w:rPr>
        <w:t>email</w:t>
      </w:r>
      <w:r>
        <w:t xml:space="preserve">, </w:t>
      </w:r>
      <w:proofErr w:type="spellStart"/>
      <w:r w:rsidRPr="00656CA3">
        <w:rPr>
          <w:shd w:val="clear" w:color="auto" w:fill="F2F2F2" w:themeFill="background1" w:themeFillShade="F2"/>
        </w:rPr>
        <w:t>bTrabajador</w:t>
      </w:r>
      <w:proofErr w:type="spellEnd"/>
      <w:r>
        <w:t xml:space="preserve">, </w:t>
      </w:r>
      <w:r w:rsidRPr="00656CA3">
        <w:rPr>
          <w:shd w:val="clear" w:color="auto" w:fill="F2F2F2" w:themeFill="background1" w:themeFillShade="F2"/>
        </w:rPr>
        <w:t>tarifa</w:t>
      </w:r>
      <w:r w:rsidR="003B0686">
        <w:t xml:space="preserve"> </w:t>
      </w:r>
      <w:bookmarkStart w:id="13" w:name="_GoBack"/>
      <w:bookmarkEnd w:id="13"/>
      <w:r>
        <w:t xml:space="preserve">y </w:t>
      </w:r>
      <w:proofErr w:type="spellStart"/>
      <w:r w:rsidRPr="00656CA3">
        <w:rPr>
          <w:shd w:val="clear" w:color="auto" w:fill="F2F2F2" w:themeFill="background1" w:themeFillShade="F2"/>
        </w:rPr>
        <w:t>pass</w:t>
      </w:r>
      <w:proofErr w:type="spellEnd"/>
      <w:r w:rsidR="00656CA3">
        <w:t xml:space="preserve">. El </w:t>
      </w:r>
      <w:r w:rsidRPr="00656CA3">
        <w:rPr>
          <w:i/>
          <w:shd w:val="clear" w:color="auto" w:fill="F2F2F2" w:themeFill="background1" w:themeFillShade="F2"/>
        </w:rPr>
        <w:t>DNI</w:t>
      </w:r>
      <w:r>
        <w:t xml:space="preserve"> se </w:t>
      </w:r>
      <w:r w:rsidR="00656CA3">
        <w:t>definió como clave primaria p</w:t>
      </w:r>
      <w:r>
        <w:t>orque identifica de forma única a cada cliente.</w:t>
      </w:r>
    </w:p>
    <w:p w:rsidR="0002680A" w:rsidRDefault="0002680A" w:rsidP="0002680A">
      <w:r w:rsidRPr="00656CA3">
        <w:rPr>
          <w:b/>
        </w:rPr>
        <w:t>Hotel:</w:t>
      </w:r>
      <w:r>
        <w:t xml:space="preserve"> Se convirtió en una tabla con los atributos: </w:t>
      </w:r>
      <w:r w:rsidRPr="00082E29">
        <w:rPr>
          <w:i/>
          <w:shd w:val="clear" w:color="auto" w:fill="F2F2F2" w:themeFill="background1" w:themeFillShade="F2"/>
        </w:rPr>
        <w:t>ID</w:t>
      </w:r>
      <w:r>
        <w:t xml:space="preserve">, </w:t>
      </w:r>
      <w:proofErr w:type="spellStart"/>
      <w:r w:rsidRPr="00082E29">
        <w:rPr>
          <w:shd w:val="clear" w:color="auto" w:fill="F2F2F2" w:themeFill="background1" w:themeFillShade="F2"/>
        </w:rPr>
        <w:t>nom</w:t>
      </w:r>
      <w:proofErr w:type="spellEnd"/>
      <w:r>
        <w:t xml:space="preserve">, </w:t>
      </w:r>
      <w:r w:rsidRPr="00082E29">
        <w:rPr>
          <w:shd w:val="clear" w:color="auto" w:fill="F2F2F2" w:themeFill="background1" w:themeFillShade="F2"/>
        </w:rPr>
        <w:t>ciudad</w:t>
      </w:r>
      <w:r>
        <w:t xml:space="preserve">, </w:t>
      </w:r>
      <w:proofErr w:type="spellStart"/>
      <w:r w:rsidRPr="00082E29">
        <w:rPr>
          <w:shd w:val="clear" w:color="auto" w:fill="F2F2F2" w:themeFill="background1" w:themeFillShade="F2"/>
        </w:rPr>
        <w:t>dir</w:t>
      </w:r>
      <w:proofErr w:type="spellEnd"/>
      <w:r>
        <w:t xml:space="preserve">, </w:t>
      </w:r>
      <w:proofErr w:type="spellStart"/>
      <w:r w:rsidRPr="00082E29">
        <w:rPr>
          <w:shd w:val="clear" w:color="auto" w:fill="F2F2F2" w:themeFill="background1" w:themeFillShade="F2"/>
        </w:rPr>
        <w:t>tlfno</w:t>
      </w:r>
      <w:proofErr w:type="spellEnd"/>
      <w:r>
        <w:t xml:space="preserve"> y </w:t>
      </w:r>
      <w:r w:rsidRPr="00082E29">
        <w:rPr>
          <w:shd w:val="clear" w:color="auto" w:fill="F2F2F2" w:themeFill="background1" w:themeFillShade="F2"/>
        </w:rPr>
        <w:t>email</w:t>
      </w:r>
      <w:r>
        <w:t xml:space="preserve">. Aquí, el </w:t>
      </w:r>
      <w:r w:rsidRPr="00082E29">
        <w:rPr>
          <w:i/>
          <w:shd w:val="clear" w:color="auto" w:fill="F2F2F2" w:themeFill="background1" w:themeFillShade="F2"/>
        </w:rPr>
        <w:t>ID</w:t>
      </w:r>
      <w:r>
        <w:t xml:space="preserve"> es la clave primaria.</w:t>
      </w:r>
    </w:p>
    <w:p w:rsidR="0002680A" w:rsidRDefault="0002680A" w:rsidP="00082E29">
      <w:pPr>
        <w:pStyle w:val="Ttulo2"/>
      </w:pPr>
      <w:bookmarkStart w:id="14" w:name="_Toc188517214"/>
      <w:r>
        <w:lastRenderedPageBreak/>
        <w:t xml:space="preserve">Relaciones </w:t>
      </w:r>
      <w:proofErr w:type="gramStart"/>
      <w:r>
        <w:t>1:N</w:t>
      </w:r>
      <w:bookmarkEnd w:id="14"/>
      <w:proofErr w:type="gramEnd"/>
    </w:p>
    <w:p w:rsidR="00082E29" w:rsidRDefault="0002680A" w:rsidP="0002680A">
      <w:r>
        <w:t xml:space="preserve">Las relaciones de tipo </w:t>
      </w:r>
      <w:proofErr w:type="gramStart"/>
      <w:r>
        <w:t>1:N</w:t>
      </w:r>
      <w:proofErr w:type="gramEnd"/>
      <w:r>
        <w:t xml:space="preserve"> en el diagrama E/R se resolvieron añadiendo claves foráneas en las tablas relacionales correspondientes:</w:t>
      </w:r>
    </w:p>
    <w:p w:rsidR="00082E29" w:rsidRDefault="00082E29" w:rsidP="00082E29">
      <w:pPr>
        <w:pStyle w:val="Prrafodelista"/>
        <w:numPr>
          <w:ilvl w:val="0"/>
          <w:numId w:val="21"/>
        </w:numPr>
      </w:pPr>
      <w:r>
        <w:t xml:space="preserve">La relación </w:t>
      </w:r>
      <w:r w:rsidR="0002680A" w:rsidRPr="00082E29">
        <w:rPr>
          <w:b/>
          <w:shd w:val="clear" w:color="auto" w:fill="EAF1DD" w:themeFill="accent3" w:themeFillTint="33"/>
        </w:rPr>
        <w:t>hace</w:t>
      </w:r>
      <w:r>
        <w:t xml:space="preserve"> entre </w:t>
      </w:r>
      <w:r w:rsidR="0002680A" w:rsidRPr="00082E29">
        <w:rPr>
          <w:shd w:val="clear" w:color="auto" w:fill="EAF1DD" w:themeFill="accent3" w:themeFillTint="33"/>
        </w:rPr>
        <w:t>Cliente</w:t>
      </w:r>
      <w:r w:rsidR="0002680A">
        <w:t xml:space="preserve"> y </w:t>
      </w:r>
      <w:r w:rsidR="0002680A" w:rsidRPr="00082E29">
        <w:rPr>
          <w:shd w:val="clear" w:color="auto" w:fill="EAF1DD" w:themeFill="accent3" w:themeFillTint="33"/>
        </w:rPr>
        <w:t>Reserva</w:t>
      </w:r>
      <w:r w:rsidR="0002680A">
        <w:t xml:space="preserve"> se resolvió incluyendo el atributo </w:t>
      </w:r>
      <w:r w:rsidR="0002680A" w:rsidRPr="00082E29">
        <w:rPr>
          <w:i/>
          <w:shd w:val="clear" w:color="auto" w:fill="F2F2F2" w:themeFill="background1" w:themeFillShade="F2"/>
        </w:rPr>
        <w:t>DNI</w:t>
      </w:r>
      <w:r w:rsidR="0002680A">
        <w:t xml:space="preserve"> </w:t>
      </w:r>
      <w:r>
        <w:t xml:space="preserve">como clave foránea en la tabla </w:t>
      </w:r>
      <w:r w:rsidR="0002680A" w:rsidRPr="00082E29">
        <w:rPr>
          <w:shd w:val="clear" w:color="auto" w:fill="EAF1DD" w:themeFill="accent3" w:themeFillTint="33"/>
        </w:rPr>
        <w:t>Reserva</w:t>
      </w:r>
      <w:r w:rsidR="0002680A">
        <w:t>.</w:t>
      </w:r>
    </w:p>
    <w:p w:rsidR="0002680A" w:rsidRDefault="00082E29" w:rsidP="00082E29">
      <w:pPr>
        <w:pStyle w:val="Prrafodelista"/>
        <w:numPr>
          <w:ilvl w:val="0"/>
          <w:numId w:val="21"/>
        </w:numPr>
      </w:pPr>
      <w:r>
        <w:t xml:space="preserve">La relación </w:t>
      </w:r>
      <w:r w:rsidR="0002680A" w:rsidRPr="00082E29">
        <w:rPr>
          <w:b/>
          <w:shd w:val="clear" w:color="auto" w:fill="EAF1DD" w:themeFill="accent3" w:themeFillTint="33"/>
        </w:rPr>
        <w:t>tiene</w:t>
      </w:r>
      <w:r>
        <w:t xml:space="preserve"> entre </w:t>
      </w:r>
      <w:r w:rsidR="0002680A" w:rsidRPr="00082E29">
        <w:rPr>
          <w:shd w:val="clear" w:color="auto" w:fill="EAF1DD" w:themeFill="accent3" w:themeFillTint="33"/>
        </w:rPr>
        <w:t>Hotel</w:t>
      </w:r>
      <w:r>
        <w:t xml:space="preserve"> y </w:t>
      </w:r>
      <w:r w:rsidR="0002680A" w:rsidRPr="00082E29">
        <w:rPr>
          <w:shd w:val="clear" w:color="auto" w:fill="EAF1DD" w:themeFill="accent3" w:themeFillTint="33"/>
        </w:rPr>
        <w:t>Sala</w:t>
      </w:r>
      <w:r w:rsidR="0002680A">
        <w:t xml:space="preserve"> se reso</w:t>
      </w:r>
      <w:r>
        <w:t xml:space="preserve">lvió incluyendo el atributo </w:t>
      </w:r>
      <w:r w:rsidRPr="00082E29">
        <w:rPr>
          <w:i/>
          <w:shd w:val="clear" w:color="auto" w:fill="F2F2F2" w:themeFill="background1" w:themeFillShade="F2"/>
        </w:rPr>
        <w:t>ID</w:t>
      </w:r>
      <w:r w:rsidR="0002680A">
        <w:t xml:space="preserve"> como clave foránea en la tabla </w:t>
      </w:r>
      <w:r w:rsidR="0002680A" w:rsidRPr="00082E29">
        <w:rPr>
          <w:shd w:val="clear" w:color="auto" w:fill="EAF1DD" w:themeFill="accent3" w:themeFillTint="33"/>
        </w:rPr>
        <w:t>Sala</w:t>
      </w:r>
      <w:r w:rsidR="0002680A">
        <w:t>.</w:t>
      </w:r>
    </w:p>
    <w:p w:rsidR="00082E29" w:rsidRDefault="00082E29" w:rsidP="0002680A"/>
    <w:p w:rsidR="0002680A" w:rsidRDefault="0002680A" w:rsidP="00082E29">
      <w:pPr>
        <w:pStyle w:val="Ttulo2"/>
      </w:pPr>
      <w:bookmarkStart w:id="15" w:name="_Toc188517215"/>
      <w:r>
        <w:t>Entidades débiles o dependi</w:t>
      </w:r>
      <w:r w:rsidR="00082E29">
        <w:t>entes de relaciones</w:t>
      </w:r>
      <w:bookmarkEnd w:id="15"/>
    </w:p>
    <w:p w:rsidR="00082E29" w:rsidRDefault="0002680A" w:rsidP="0002680A">
      <w:r>
        <w:t xml:space="preserve">La tabla </w:t>
      </w:r>
      <w:r w:rsidRPr="00082E29">
        <w:rPr>
          <w:shd w:val="clear" w:color="auto" w:fill="EAF1DD" w:themeFill="accent3" w:themeFillTint="33"/>
        </w:rPr>
        <w:t>Reserva</w:t>
      </w:r>
      <w:r>
        <w:t xml:space="preserve"> incluye las claves foráneas </w:t>
      </w:r>
      <w:r w:rsidRPr="00082E29">
        <w:rPr>
          <w:i/>
          <w:shd w:val="clear" w:color="auto" w:fill="F2F2F2" w:themeFill="background1" w:themeFillShade="F2"/>
        </w:rPr>
        <w:t>DNI</w:t>
      </w:r>
      <w:r>
        <w:t xml:space="preserve"> (del cliente) </w:t>
      </w:r>
      <w:proofErr w:type="spellStart"/>
      <w:r>
        <w:t>y</w:t>
      </w:r>
      <w:proofErr w:type="spellEnd"/>
      <w:r>
        <w:t xml:space="preserve"> </w:t>
      </w:r>
      <w:r w:rsidRPr="00082E29">
        <w:rPr>
          <w:i/>
          <w:shd w:val="clear" w:color="auto" w:fill="F2F2F2" w:themeFill="background1" w:themeFillShade="F2"/>
        </w:rPr>
        <w:t>ID</w:t>
      </w:r>
      <w:r>
        <w:t xml:space="preserve"> (del hotel) para identificar al cliente que realiza la reserva y el hotel donde se realiza. Su clave primaria es </w:t>
      </w:r>
      <w:proofErr w:type="spellStart"/>
      <w:r w:rsidRPr="00082E29">
        <w:rPr>
          <w:i/>
          <w:shd w:val="clear" w:color="auto" w:fill="F2F2F2" w:themeFill="background1" w:themeFillShade="F2"/>
        </w:rPr>
        <w:t>CodReser</w:t>
      </w:r>
      <w:r w:rsidR="00082E29" w:rsidRPr="00082E29">
        <w:rPr>
          <w:i/>
          <w:shd w:val="clear" w:color="auto" w:fill="F2F2F2" w:themeFill="background1" w:themeFillShade="F2"/>
        </w:rPr>
        <w:t>va</w:t>
      </w:r>
      <w:proofErr w:type="spellEnd"/>
      <w:r w:rsidR="00082E29">
        <w:t xml:space="preserve"> y combina estas relaciones.</w:t>
      </w:r>
    </w:p>
    <w:p w:rsidR="0002680A" w:rsidRDefault="0002680A" w:rsidP="0002680A">
      <w:r>
        <w:t xml:space="preserve">La tabla </w:t>
      </w:r>
      <w:r w:rsidRPr="00082E29">
        <w:rPr>
          <w:shd w:val="clear" w:color="auto" w:fill="EAF1DD" w:themeFill="accent3" w:themeFillTint="33"/>
        </w:rPr>
        <w:t>Sala</w:t>
      </w:r>
      <w:r>
        <w:t xml:space="preserve"> depende de </w:t>
      </w:r>
      <w:r w:rsidRPr="00082E29">
        <w:rPr>
          <w:shd w:val="clear" w:color="auto" w:fill="EAF1DD" w:themeFill="accent3" w:themeFillTint="33"/>
        </w:rPr>
        <w:t>Hotel</w:t>
      </w:r>
      <w:r>
        <w:t xml:space="preserve"> y utiliza </w:t>
      </w:r>
      <w:r w:rsidRPr="002E6D2D">
        <w:rPr>
          <w:i/>
          <w:shd w:val="clear" w:color="auto" w:fill="F2F2F2" w:themeFill="background1" w:themeFillShade="F2"/>
        </w:rPr>
        <w:t>ID</w:t>
      </w:r>
      <w:r>
        <w:t xml:space="preserve"> como clave foránea, manteniendo </w:t>
      </w:r>
      <w:proofErr w:type="spellStart"/>
      <w:r w:rsidRPr="002E6D2D">
        <w:rPr>
          <w:i/>
          <w:shd w:val="clear" w:color="auto" w:fill="F2F2F2" w:themeFill="background1" w:themeFillShade="F2"/>
        </w:rPr>
        <w:t>num</w:t>
      </w:r>
      <w:proofErr w:type="spellEnd"/>
      <w:r>
        <w:t xml:space="preserve"> (número de sala) como parte de la clave primaria compuesta </w:t>
      </w:r>
      <w:r w:rsidR="002E6D2D">
        <w:t>(</w:t>
      </w:r>
      <w:r w:rsidRPr="002E6D2D">
        <w:rPr>
          <w:i/>
          <w:shd w:val="clear" w:color="auto" w:fill="F2F2F2" w:themeFill="background1" w:themeFillShade="F2"/>
        </w:rPr>
        <w:t>ID</w:t>
      </w:r>
      <w:r>
        <w:t xml:space="preserve">, </w:t>
      </w:r>
      <w:proofErr w:type="spellStart"/>
      <w:r w:rsidRPr="002E6D2D">
        <w:rPr>
          <w:i/>
          <w:shd w:val="clear" w:color="auto" w:fill="F2F2F2" w:themeFill="background1" w:themeFillShade="F2"/>
        </w:rPr>
        <w:t>num</w:t>
      </w:r>
      <w:proofErr w:type="spellEnd"/>
      <w:r>
        <w:t>).</w:t>
      </w:r>
    </w:p>
    <w:p w:rsidR="002E6D2D" w:rsidRDefault="002E6D2D" w:rsidP="0002680A"/>
    <w:p w:rsidR="0002680A" w:rsidRDefault="0002680A" w:rsidP="00082E29">
      <w:pPr>
        <w:pStyle w:val="Ttulo2"/>
      </w:pPr>
      <w:bookmarkStart w:id="16" w:name="_Toc188517216"/>
      <w:r>
        <w:t>Jerarquía de</w:t>
      </w:r>
      <w:r w:rsidR="002E6D2D">
        <w:t xml:space="preserve"> especialización/generalización</w:t>
      </w:r>
      <w:bookmarkEnd w:id="16"/>
    </w:p>
    <w:p w:rsidR="00082E29" w:rsidRDefault="0002680A" w:rsidP="0002680A">
      <w:r>
        <w:t>En el modelo E/R, las salas están especializadas en t</w:t>
      </w:r>
      <w:r w:rsidR="002E6D2D">
        <w:t xml:space="preserve">res subtipos: </w:t>
      </w:r>
      <w:r w:rsidRPr="00082E29">
        <w:rPr>
          <w:shd w:val="clear" w:color="auto" w:fill="EAF1DD" w:themeFill="accent3" w:themeFillTint="33"/>
        </w:rPr>
        <w:t>Habitación</w:t>
      </w:r>
      <w:r>
        <w:t xml:space="preserve">, </w:t>
      </w:r>
      <w:r w:rsidRPr="00082E29">
        <w:rPr>
          <w:shd w:val="clear" w:color="auto" w:fill="EAF1DD" w:themeFill="accent3" w:themeFillTint="33"/>
        </w:rPr>
        <w:t>Sala de reuniones</w:t>
      </w:r>
      <w:r>
        <w:t xml:space="preserve"> y </w:t>
      </w:r>
      <w:r w:rsidRPr="00082E29">
        <w:rPr>
          <w:shd w:val="clear" w:color="auto" w:fill="EAF1DD" w:themeFill="accent3" w:themeFillTint="33"/>
        </w:rPr>
        <w:t>Espacios comunes</w:t>
      </w:r>
      <w:r>
        <w:t>. Esto se resolvió mediante el enfoque de especial</w:t>
      </w:r>
      <w:r w:rsidR="002E6D2D">
        <w:t>ización en el modelo relacional.</w:t>
      </w:r>
    </w:p>
    <w:p w:rsidR="002E6D2D" w:rsidRDefault="0002680A" w:rsidP="0002680A">
      <w:r>
        <w:t>Se cre</w:t>
      </w:r>
      <w:r w:rsidR="002E6D2D">
        <w:t>ó una tabla para cada subtipo (</w:t>
      </w:r>
      <w:proofErr w:type="spellStart"/>
      <w:r w:rsidRPr="00082E29">
        <w:rPr>
          <w:shd w:val="clear" w:color="auto" w:fill="EAF1DD" w:themeFill="accent3" w:themeFillTint="33"/>
        </w:rPr>
        <w:t>SalaReuniones</w:t>
      </w:r>
      <w:proofErr w:type="spellEnd"/>
      <w:r>
        <w:t xml:space="preserve">, </w:t>
      </w:r>
      <w:proofErr w:type="spellStart"/>
      <w:r w:rsidRPr="00082E29">
        <w:rPr>
          <w:shd w:val="clear" w:color="auto" w:fill="EAF1DD" w:themeFill="accent3" w:themeFillTint="33"/>
        </w:rPr>
        <w:t>Habitacion</w:t>
      </w:r>
      <w:proofErr w:type="spellEnd"/>
      <w:r>
        <w:t xml:space="preserve">, </w:t>
      </w:r>
      <w:proofErr w:type="spellStart"/>
      <w:r w:rsidRPr="00082E29">
        <w:rPr>
          <w:shd w:val="clear" w:color="auto" w:fill="EAF1DD" w:themeFill="accent3" w:themeFillTint="33"/>
        </w:rPr>
        <w:t>EspaciosComunes</w:t>
      </w:r>
      <w:proofErr w:type="spellEnd"/>
      <w:r w:rsidR="002E6D2D">
        <w:t xml:space="preserve">). </w:t>
      </w:r>
      <w:r>
        <w:t>Cada subtipo incluye una clave primaria que es u</w:t>
      </w:r>
      <w:r w:rsidR="002E6D2D">
        <w:t xml:space="preserve">na clave compuesta heredada de </w:t>
      </w:r>
      <w:r w:rsidRPr="002E6D2D">
        <w:rPr>
          <w:shd w:val="clear" w:color="auto" w:fill="EAF1DD" w:themeFill="accent3" w:themeFillTint="33"/>
        </w:rPr>
        <w:t>Sala</w:t>
      </w:r>
      <w:r>
        <w:t xml:space="preserve">: </w:t>
      </w:r>
      <w:r w:rsidRPr="002E6D2D">
        <w:rPr>
          <w:shd w:val="clear" w:color="auto" w:fill="F2F2F2" w:themeFill="background1" w:themeFillShade="F2"/>
        </w:rPr>
        <w:t>ID</w:t>
      </w:r>
      <w:r>
        <w:t xml:space="preserve"> y </w:t>
      </w:r>
      <w:proofErr w:type="spellStart"/>
      <w:r w:rsidRPr="002E6D2D">
        <w:rPr>
          <w:shd w:val="clear" w:color="auto" w:fill="F2F2F2" w:themeFill="background1" w:themeFillShade="F2"/>
        </w:rPr>
        <w:t>num</w:t>
      </w:r>
      <w:proofErr w:type="spellEnd"/>
      <w:r>
        <w:t>.</w:t>
      </w:r>
      <w:r w:rsidR="002E6D2D">
        <w:t xml:space="preserve"> </w:t>
      </w:r>
      <w:r>
        <w:t>Además, cada subtipo cont</w:t>
      </w:r>
      <w:r w:rsidR="002E6D2D">
        <w:t>iene sus atributos específicos:</w:t>
      </w:r>
    </w:p>
    <w:p w:rsidR="002E6D2D" w:rsidRDefault="0002680A" w:rsidP="002E6D2D">
      <w:pPr>
        <w:pStyle w:val="Prrafodelista"/>
        <w:numPr>
          <w:ilvl w:val="1"/>
          <w:numId w:val="17"/>
        </w:numPr>
      </w:pPr>
      <w:proofErr w:type="spellStart"/>
      <w:r w:rsidRPr="002E6D2D">
        <w:rPr>
          <w:shd w:val="clear" w:color="auto" w:fill="EAF1DD" w:themeFill="accent3" w:themeFillTint="33"/>
        </w:rPr>
        <w:t>SalaReuniones</w:t>
      </w:r>
      <w:proofErr w:type="spellEnd"/>
      <w:r>
        <w:t xml:space="preserve">: atributo </w:t>
      </w:r>
      <w:r w:rsidRPr="002E6D2D">
        <w:rPr>
          <w:shd w:val="clear" w:color="auto" w:fill="F2F2F2" w:themeFill="background1" w:themeFillShade="F2"/>
        </w:rPr>
        <w:t>servicios</w:t>
      </w:r>
      <w:r>
        <w:t>.</w:t>
      </w:r>
    </w:p>
    <w:p w:rsidR="002E6D2D" w:rsidRDefault="0002680A" w:rsidP="002E6D2D">
      <w:pPr>
        <w:pStyle w:val="Prrafodelista"/>
        <w:numPr>
          <w:ilvl w:val="1"/>
          <w:numId w:val="17"/>
        </w:numPr>
      </w:pPr>
      <w:proofErr w:type="spellStart"/>
      <w:r w:rsidRPr="002E6D2D">
        <w:rPr>
          <w:shd w:val="clear" w:color="auto" w:fill="EAF1DD" w:themeFill="accent3" w:themeFillTint="33"/>
        </w:rPr>
        <w:t>Habitacion</w:t>
      </w:r>
      <w:proofErr w:type="spellEnd"/>
      <w:r w:rsidR="002E6D2D">
        <w:t xml:space="preserve">: atributo </w:t>
      </w:r>
      <w:proofErr w:type="spellStart"/>
      <w:r w:rsidRPr="002E6D2D">
        <w:rPr>
          <w:shd w:val="clear" w:color="auto" w:fill="F2F2F2" w:themeFill="background1" w:themeFillShade="F2"/>
        </w:rPr>
        <w:t>tipoHab</w:t>
      </w:r>
      <w:proofErr w:type="spellEnd"/>
      <w:r w:rsidR="002E6D2D">
        <w:t>.</w:t>
      </w:r>
    </w:p>
    <w:p w:rsidR="0002680A" w:rsidRDefault="0002680A" w:rsidP="002E6D2D">
      <w:pPr>
        <w:pStyle w:val="Prrafodelista"/>
        <w:numPr>
          <w:ilvl w:val="1"/>
          <w:numId w:val="17"/>
        </w:numPr>
      </w:pPr>
      <w:proofErr w:type="spellStart"/>
      <w:r w:rsidRPr="002E6D2D">
        <w:rPr>
          <w:shd w:val="clear" w:color="auto" w:fill="EAF1DD" w:themeFill="accent3" w:themeFillTint="33"/>
        </w:rPr>
        <w:t>EspaciosComunes</w:t>
      </w:r>
      <w:proofErr w:type="spellEnd"/>
      <w:r>
        <w:t xml:space="preserve">: atributo </w:t>
      </w:r>
      <w:r w:rsidRPr="002E6D2D">
        <w:rPr>
          <w:shd w:val="clear" w:color="auto" w:fill="F2F2F2" w:themeFill="background1" w:themeFillShade="F2"/>
        </w:rPr>
        <w:t>tipo</w:t>
      </w:r>
      <w:r>
        <w:t>.</w:t>
      </w:r>
    </w:p>
    <w:p w:rsidR="002E6D2D" w:rsidRDefault="002E6D2D" w:rsidP="002E6D2D"/>
    <w:p w:rsidR="0002680A" w:rsidRDefault="0002680A" w:rsidP="002E6D2D">
      <w:pPr>
        <w:pStyle w:val="Ttulo2"/>
      </w:pPr>
      <w:bookmarkStart w:id="17" w:name="_Toc188517217"/>
      <w:r>
        <w:t>Integridad referencial</w:t>
      </w:r>
      <w:bookmarkEnd w:id="17"/>
    </w:p>
    <w:p w:rsidR="002E6D2D" w:rsidRPr="002E6D2D" w:rsidRDefault="002E6D2D" w:rsidP="00FD5E80">
      <w:pPr>
        <w:rPr>
          <w:lang w:eastAsia="es-ES"/>
        </w:rPr>
      </w:pPr>
      <w:r w:rsidRPr="002E6D2D">
        <w:rPr>
          <w:lang w:eastAsia="es-ES"/>
        </w:rPr>
        <w:t>Las claves foráneas (</w:t>
      </w:r>
      <w:r w:rsidRPr="00FD5E80">
        <w:rPr>
          <w:rFonts w:cs="Courier New"/>
          <w:i/>
          <w:shd w:val="clear" w:color="auto" w:fill="F2F2F2" w:themeFill="background1" w:themeFillShade="F2"/>
          <w:lang w:eastAsia="es-ES"/>
        </w:rPr>
        <w:t>DNI</w:t>
      </w:r>
      <w:r w:rsidRPr="002E6D2D">
        <w:rPr>
          <w:lang w:eastAsia="es-ES"/>
        </w:rPr>
        <w:t xml:space="preserve">, </w:t>
      </w:r>
      <w:r w:rsidR="00FD5E80" w:rsidRPr="00FD5E80">
        <w:rPr>
          <w:i/>
          <w:shd w:val="clear" w:color="auto" w:fill="F2F2F2" w:themeFill="background1" w:themeFillShade="F2"/>
          <w:lang w:eastAsia="es-ES"/>
        </w:rPr>
        <w:t>I</w:t>
      </w:r>
      <w:r w:rsidRPr="00FD5E80">
        <w:rPr>
          <w:rFonts w:cs="Courier New"/>
          <w:i/>
          <w:shd w:val="clear" w:color="auto" w:fill="F2F2F2" w:themeFill="background1" w:themeFillShade="F2"/>
          <w:lang w:eastAsia="es-ES"/>
        </w:rPr>
        <w:t>D</w:t>
      </w:r>
      <w:r w:rsidRPr="002E6D2D">
        <w:rPr>
          <w:lang w:eastAsia="es-ES"/>
        </w:rPr>
        <w:t xml:space="preserve">, </w:t>
      </w:r>
      <w:proofErr w:type="spellStart"/>
      <w:r w:rsidRPr="00FD5E80">
        <w:rPr>
          <w:rFonts w:cs="Courier New"/>
          <w:i/>
          <w:shd w:val="clear" w:color="auto" w:fill="F2F2F2" w:themeFill="background1" w:themeFillShade="F2"/>
          <w:lang w:eastAsia="es-ES"/>
        </w:rPr>
        <w:t>num</w:t>
      </w:r>
      <w:proofErr w:type="spellEnd"/>
      <w:r w:rsidRPr="002E6D2D">
        <w:rPr>
          <w:lang w:eastAsia="es-ES"/>
        </w:rPr>
        <w:t>) garantizan la integridad referencial entre las tablas y aseguran la coherencia de los datos. Por ejemplo: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En la tabla </w:t>
      </w:r>
      <w:r w:rsidRPr="00FD5E80">
        <w:rPr>
          <w:rFonts w:eastAsia="Times New Roman" w:cs="Courier New"/>
          <w:szCs w:val="24"/>
          <w:lang w:eastAsia="es-ES"/>
        </w:rPr>
        <w:t>Reserva</w:t>
      </w:r>
      <w:r w:rsidRPr="002E6D2D">
        <w:rPr>
          <w:rFonts w:eastAsia="Times New Roman" w:cs="Times New Roman"/>
          <w:szCs w:val="24"/>
          <w:lang w:eastAsia="es-ES"/>
        </w:rPr>
        <w:t xml:space="preserve">, los atributos </w:t>
      </w:r>
      <w:r w:rsidRPr="00FD5E80">
        <w:rPr>
          <w:rFonts w:eastAsia="Times New Roman" w:cs="Courier New"/>
          <w:i/>
          <w:szCs w:val="24"/>
          <w:shd w:val="clear" w:color="auto" w:fill="F2F2F2" w:themeFill="background1" w:themeFillShade="F2"/>
          <w:lang w:eastAsia="es-ES"/>
        </w:rPr>
        <w:t>DNI</w:t>
      </w:r>
      <w:r w:rsidRPr="002E6D2D">
        <w:rPr>
          <w:rFonts w:eastAsia="Times New Roman" w:cs="Times New Roman"/>
          <w:szCs w:val="24"/>
          <w:lang w:eastAsia="es-ES"/>
        </w:rPr>
        <w:t xml:space="preserve">, </w:t>
      </w:r>
      <w:r w:rsidRPr="00FD5E80">
        <w:rPr>
          <w:rFonts w:eastAsia="Times New Roman" w:cs="Courier New"/>
          <w:i/>
          <w:szCs w:val="24"/>
          <w:shd w:val="clear" w:color="auto" w:fill="F2F2F2" w:themeFill="background1" w:themeFillShade="F2"/>
          <w:lang w:eastAsia="es-ES"/>
        </w:rPr>
        <w:t>ID</w:t>
      </w:r>
      <w:r w:rsidRPr="002E6D2D">
        <w:rPr>
          <w:rFonts w:eastAsia="Times New Roman" w:cs="Times New Roman"/>
          <w:szCs w:val="24"/>
          <w:lang w:eastAsia="es-ES"/>
        </w:rPr>
        <w:t xml:space="preserve"> y </w:t>
      </w:r>
      <w:proofErr w:type="spellStart"/>
      <w:r w:rsidRPr="00FD5E80">
        <w:rPr>
          <w:rFonts w:eastAsia="Times New Roman" w:cs="Courier New"/>
          <w:i/>
          <w:szCs w:val="24"/>
          <w:shd w:val="clear" w:color="auto" w:fill="F2F2F2" w:themeFill="background1" w:themeFillShade="F2"/>
          <w:lang w:eastAsia="es-ES"/>
        </w:rPr>
        <w:t>num</w:t>
      </w:r>
      <w:proofErr w:type="spellEnd"/>
      <w:r w:rsidRPr="002E6D2D">
        <w:rPr>
          <w:rFonts w:eastAsia="Times New Roman" w:cs="Times New Roman"/>
          <w:szCs w:val="24"/>
          <w:lang w:eastAsia="es-ES"/>
        </w:rPr>
        <w:t xml:space="preserve"> enlazan directamente con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y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respectivamente. Esto significa que una reserva </w:t>
      </w:r>
      <w:r w:rsidRPr="002E6D2D">
        <w:rPr>
          <w:rFonts w:eastAsia="Times New Roman" w:cs="Times New Roman"/>
          <w:b/>
          <w:szCs w:val="24"/>
          <w:lang w:eastAsia="es-ES"/>
        </w:rPr>
        <w:lastRenderedPageBreak/>
        <w:t>solo puede existir</w:t>
      </w:r>
      <w:r w:rsidRPr="002E6D2D">
        <w:rPr>
          <w:rFonts w:eastAsia="Times New Roman" w:cs="Times New Roman"/>
          <w:szCs w:val="24"/>
          <w:lang w:eastAsia="es-ES"/>
        </w:rPr>
        <w:t xml:space="preserve"> si previamente existen el </w:t>
      </w:r>
      <w:r w:rsidRPr="002E6D2D">
        <w:rPr>
          <w:rFonts w:eastAsia="Times New Roman" w:cs="Times New Roman"/>
          <w:szCs w:val="24"/>
          <w:shd w:val="clear" w:color="auto" w:fill="EAF1DD" w:themeFill="accent3" w:themeFillTint="33"/>
          <w:lang w:eastAsia="es-ES"/>
        </w:rPr>
        <w:t>cliente</w:t>
      </w:r>
      <w:r w:rsidRPr="002E6D2D">
        <w:rPr>
          <w:rFonts w:eastAsia="Times New Roman" w:cs="Times New Roman"/>
          <w:szCs w:val="24"/>
          <w:lang w:eastAsia="es-ES"/>
        </w:rPr>
        <w:t xml:space="preserve">, el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y la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correspondientes.</w:t>
      </w:r>
      <w:r w:rsidR="00FD5E80">
        <w:rPr>
          <w:rFonts w:eastAsia="Times New Roman" w:cs="Times New Roman"/>
          <w:szCs w:val="24"/>
          <w:lang w:eastAsia="es-ES"/>
        </w:rPr>
        <w:t xml:space="preserve"> Y </w:t>
      </w:r>
      <w:r w:rsidR="00FD5E80" w:rsidRPr="00FD5E80">
        <w:rPr>
          <w:rFonts w:eastAsia="Times New Roman" w:cs="Times New Roman"/>
          <w:b/>
          <w:szCs w:val="24"/>
          <w:lang w:eastAsia="es-ES"/>
        </w:rPr>
        <w:t>es afectado</w:t>
      </w:r>
      <w:r w:rsidR="00FD5E80">
        <w:rPr>
          <w:rFonts w:eastAsia="Times New Roman" w:cs="Times New Roman"/>
          <w:szCs w:val="24"/>
          <w:lang w:eastAsia="es-ES"/>
        </w:rPr>
        <w:t xml:space="preserve"> por cualquier </w:t>
      </w:r>
      <w:r w:rsidR="00FD5E80" w:rsidRPr="00FD5E80">
        <w:rPr>
          <w:rFonts w:eastAsia="Times New Roman" w:cs="Times New Roman"/>
          <w:b/>
          <w:szCs w:val="24"/>
          <w:lang w:eastAsia="es-ES"/>
        </w:rPr>
        <w:t>modificación</w:t>
      </w:r>
      <w:r w:rsidR="00FD5E80">
        <w:rPr>
          <w:rFonts w:eastAsia="Times New Roman" w:cs="Times New Roman"/>
          <w:szCs w:val="24"/>
          <w:lang w:eastAsia="es-ES"/>
        </w:rPr>
        <w:t xml:space="preserve"> del mismo.</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Si se realiza algún </w:t>
      </w:r>
      <w:r w:rsidRPr="002E6D2D">
        <w:rPr>
          <w:rFonts w:eastAsia="Times New Roman" w:cs="Times New Roman"/>
          <w:b/>
          <w:szCs w:val="24"/>
          <w:lang w:eastAsia="es-ES"/>
        </w:rPr>
        <w:t>cambio</w:t>
      </w:r>
      <w:r w:rsidRPr="002E6D2D">
        <w:rPr>
          <w:rFonts w:eastAsia="Times New Roman" w:cs="Times New Roman"/>
          <w:szCs w:val="24"/>
          <w:lang w:eastAsia="es-ES"/>
        </w:rPr>
        <w:t xml:space="preserve"> o </w:t>
      </w:r>
      <w:r w:rsidRPr="002E6D2D">
        <w:rPr>
          <w:rFonts w:eastAsia="Times New Roman" w:cs="Times New Roman"/>
          <w:b/>
          <w:szCs w:val="24"/>
          <w:lang w:eastAsia="es-ES"/>
        </w:rPr>
        <w:t>eliminación</w:t>
      </w:r>
      <w:r w:rsidRPr="002E6D2D">
        <w:rPr>
          <w:rFonts w:eastAsia="Times New Roman" w:cs="Times New Roman"/>
          <w:szCs w:val="24"/>
          <w:lang w:eastAsia="es-ES"/>
        </w:rPr>
        <w:t xml:space="preserve"> en las tablas </w:t>
      </w:r>
      <w:r w:rsidRPr="00FD5E80">
        <w:rPr>
          <w:rFonts w:eastAsia="Times New Roman" w:cs="Courier New"/>
          <w:szCs w:val="24"/>
          <w:shd w:val="clear" w:color="auto" w:fill="EAF1DD" w:themeFill="accent3" w:themeFillTint="33"/>
          <w:lang w:eastAsia="es-ES"/>
        </w:rPr>
        <w:t>Cliente</w:t>
      </w:r>
      <w:r w:rsidRPr="002E6D2D">
        <w:rPr>
          <w:rFonts w:eastAsia="Times New Roman" w:cs="Times New Roman"/>
          <w:szCs w:val="24"/>
          <w:lang w:eastAsia="es-ES"/>
        </w:rPr>
        <w:t xml:space="preserve"> o </w:t>
      </w:r>
      <w:r w:rsidRPr="00FD5E80">
        <w:rPr>
          <w:rFonts w:eastAsia="Times New Roman" w:cs="Courier New"/>
          <w:szCs w:val="24"/>
          <w:shd w:val="clear" w:color="auto" w:fill="EAF1DD" w:themeFill="accent3" w:themeFillTint="33"/>
          <w:lang w:eastAsia="es-ES"/>
        </w:rPr>
        <w:t>Sala</w:t>
      </w:r>
      <w:r w:rsidRPr="002E6D2D">
        <w:rPr>
          <w:rFonts w:eastAsia="Times New Roman" w:cs="Times New Roman"/>
          <w:szCs w:val="24"/>
          <w:lang w:eastAsia="es-ES"/>
        </w:rPr>
        <w:t xml:space="preserve">, estos cambios </w:t>
      </w:r>
      <w:r w:rsidRPr="002E6D2D">
        <w:rPr>
          <w:rFonts w:eastAsia="Times New Roman" w:cs="Times New Roman"/>
          <w:b/>
          <w:szCs w:val="24"/>
          <w:lang w:eastAsia="es-ES"/>
        </w:rPr>
        <w:t>se</w:t>
      </w:r>
      <w:r w:rsidRPr="002E6D2D">
        <w:rPr>
          <w:rFonts w:eastAsia="Times New Roman" w:cs="Times New Roman"/>
          <w:szCs w:val="24"/>
          <w:lang w:eastAsia="es-ES"/>
        </w:rPr>
        <w:t xml:space="preserve"> </w:t>
      </w:r>
      <w:r w:rsidRPr="002E6D2D">
        <w:rPr>
          <w:rFonts w:eastAsia="Times New Roman" w:cs="Times New Roman"/>
          <w:b/>
          <w:szCs w:val="24"/>
          <w:lang w:eastAsia="es-ES"/>
        </w:rPr>
        <w:t>propagan</w:t>
      </w:r>
      <w:r w:rsidRPr="002E6D2D">
        <w:rPr>
          <w:rFonts w:eastAsia="Times New Roman" w:cs="Times New Roman"/>
          <w:szCs w:val="24"/>
          <w:lang w:eastAsia="es-ES"/>
        </w:rPr>
        <w:t xml:space="preserve"> a las reservas asociadas, ya que una reserva depende directamente de la existencia del cliente y la sala vinculados.</w:t>
      </w:r>
    </w:p>
    <w:p w:rsidR="002E6D2D" w:rsidRPr="002E6D2D" w:rsidRDefault="002E6D2D" w:rsidP="002E6D2D">
      <w:pPr>
        <w:numPr>
          <w:ilvl w:val="0"/>
          <w:numId w:val="23"/>
        </w:num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 xml:space="preserve">Por otro lado, una </w:t>
      </w:r>
      <w:r w:rsidRPr="002E6D2D">
        <w:rPr>
          <w:rFonts w:eastAsia="Times New Roman" w:cs="Times New Roman"/>
          <w:szCs w:val="24"/>
          <w:shd w:val="clear" w:color="auto" w:fill="EAF1DD" w:themeFill="accent3" w:themeFillTint="33"/>
          <w:lang w:eastAsia="es-ES"/>
        </w:rPr>
        <w:t>sala</w:t>
      </w:r>
      <w:r w:rsidRPr="002E6D2D">
        <w:rPr>
          <w:rFonts w:eastAsia="Times New Roman" w:cs="Times New Roman"/>
          <w:szCs w:val="24"/>
          <w:lang w:eastAsia="es-ES"/>
        </w:rPr>
        <w:t xml:space="preserve"> no puede existir sin un </w:t>
      </w:r>
      <w:r w:rsidRPr="002E6D2D">
        <w:rPr>
          <w:rFonts w:eastAsia="Times New Roman" w:cs="Times New Roman"/>
          <w:szCs w:val="24"/>
          <w:shd w:val="clear" w:color="auto" w:fill="EAF1DD" w:themeFill="accent3" w:themeFillTint="33"/>
          <w:lang w:eastAsia="es-ES"/>
        </w:rPr>
        <w:t>hotel</w:t>
      </w:r>
      <w:r w:rsidRPr="002E6D2D">
        <w:rPr>
          <w:rFonts w:eastAsia="Times New Roman" w:cs="Times New Roman"/>
          <w:szCs w:val="24"/>
          <w:lang w:eastAsia="es-ES"/>
        </w:rPr>
        <w:t xml:space="preserve"> que la contenga. Por lo tanto, cualquier cambio en la tabla </w:t>
      </w:r>
      <w:r w:rsidRPr="00FD5E80">
        <w:rPr>
          <w:rFonts w:eastAsia="Times New Roman" w:cs="Courier New"/>
          <w:szCs w:val="24"/>
          <w:shd w:val="clear" w:color="auto" w:fill="EAF1DD" w:themeFill="accent3" w:themeFillTint="33"/>
          <w:lang w:eastAsia="es-ES"/>
        </w:rPr>
        <w:t>Hotel</w:t>
      </w:r>
      <w:r w:rsidRPr="002E6D2D">
        <w:rPr>
          <w:rFonts w:eastAsia="Times New Roman" w:cs="Times New Roman"/>
          <w:szCs w:val="24"/>
          <w:lang w:eastAsia="es-ES"/>
        </w:rPr>
        <w:t xml:space="preserve">, como </w:t>
      </w:r>
      <w:r w:rsidRPr="002E6D2D">
        <w:rPr>
          <w:rFonts w:eastAsia="Times New Roman" w:cs="Times New Roman"/>
          <w:b/>
          <w:szCs w:val="24"/>
          <w:lang w:eastAsia="es-ES"/>
        </w:rPr>
        <w:t>eliminar</w:t>
      </w:r>
      <w:r w:rsidRPr="002E6D2D">
        <w:rPr>
          <w:rFonts w:eastAsia="Times New Roman" w:cs="Times New Roman"/>
          <w:szCs w:val="24"/>
          <w:lang w:eastAsia="es-ES"/>
        </w:rPr>
        <w:t xml:space="preserve"> o </w:t>
      </w:r>
      <w:r w:rsidRPr="002E6D2D">
        <w:rPr>
          <w:rFonts w:eastAsia="Times New Roman" w:cs="Times New Roman"/>
          <w:b/>
          <w:szCs w:val="24"/>
          <w:lang w:eastAsia="es-ES"/>
        </w:rPr>
        <w:t>modificar</w:t>
      </w:r>
      <w:r w:rsidRPr="002E6D2D">
        <w:rPr>
          <w:rFonts w:eastAsia="Times New Roman" w:cs="Times New Roman"/>
          <w:szCs w:val="24"/>
          <w:lang w:eastAsia="es-ES"/>
        </w:rPr>
        <w:t xml:space="preserve"> un registro, </w:t>
      </w:r>
      <w:r w:rsidR="00FD5E80" w:rsidRPr="00FD5E80">
        <w:rPr>
          <w:rFonts w:eastAsia="Times New Roman" w:cs="Times New Roman"/>
          <w:b/>
          <w:szCs w:val="24"/>
          <w:lang w:eastAsia="es-ES"/>
        </w:rPr>
        <w:t>se propaga</w:t>
      </w:r>
      <w:r w:rsidRPr="002E6D2D">
        <w:rPr>
          <w:rFonts w:eastAsia="Times New Roman" w:cs="Times New Roman"/>
          <w:szCs w:val="24"/>
          <w:lang w:eastAsia="es-ES"/>
        </w:rPr>
        <w:t xml:space="preserve"> a las </w:t>
      </w:r>
      <w:r w:rsidRPr="002E6D2D">
        <w:rPr>
          <w:rFonts w:eastAsia="Times New Roman" w:cs="Times New Roman"/>
          <w:szCs w:val="24"/>
          <w:shd w:val="clear" w:color="auto" w:fill="EAF1DD" w:themeFill="accent3" w:themeFillTint="33"/>
          <w:lang w:eastAsia="es-ES"/>
        </w:rPr>
        <w:t>salas</w:t>
      </w:r>
      <w:r w:rsidRPr="002E6D2D">
        <w:rPr>
          <w:rFonts w:eastAsia="Times New Roman" w:cs="Times New Roman"/>
          <w:szCs w:val="24"/>
          <w:lang w:eastAsia="es-ES"/>
        </w:rPr>
        <w:t xml:space="preserve"> asociadas, garantizando que una sala no quede huérfana de su hotel.</w:t>
      </w:r>
    </w:p>
    <w:p w:rsidR="00FD5E80" w:rsidRDefault="002E6D2D" w:rsidP="00FD5E80">
      <w:pPr>
        <w:spacing w:before="100" w:beforeAutospacing="1" w:after="100" w:afterAutospacing="1" w:line="240" w:lineRule="auto"/>
        <w:jc w:val="left"/>
        <w:rPr>
          <w:rFonts w:eastAsia="Times New Roman" w:cs="Times New Roman"/>
          <w:szCs w:val="24"/>
          <w:lang w:eastAsia="es-ES"/>
        </w:rPr>
      </w:pPr>
      <w:r w:rsidRPr="002E6D2D">
        <w:rPr>
          <w:rFonts w:eastAsia="Times New Roman" w:cs="Times New Roman"/>
          <w:szCs w:val="24"/>
          <w:lang w:eastAsia="es-ES"/>
        </w:rPr>
        <w:t>Este diseño asegura que las dependencias entre las tablas se respeten y evi</w:t>
      </w:r>
      <w:r w:rsidR="00FD5E80">
        <w:rPr>
          <w:rFonts w:eastAsia="Times New Roman" w:cs="Times New Roman"/>
          <w:szCs w:val="24"/>
          <w:lang w:eastAsia="es-ES"/>
        </w:rPr>
        <w:t>ta inconsistencias en los datos.</w:t>
      </w:r>
    </w:p>
    <w:p w:rsidR="00A15A87" w:rsidRDefault="00FD5E80" w:rsidP="00FD5E80">
      <w:pPr>
        <w:pStyle w:val="Ttulo1"/>
      </w:pPr>
      <w:r>
        <w:t>Normalización</w:t>
      </w:r>
    </w:p>
    <w:p w:rsidR="00FD5E80" w:rsidRDefault="00FD5E80" w:rsidP="00FD5E80">
      <w:r>
        <w:t>Se ha comprobado que todas las tablas que aparecen en el diagrama relacional ya están normalizadas hasta la tercera forma normal, por lo tanto no existe ninguna dependencia transitiva entre atributos no claves (</w:t>
      </w:r>
      <w:proofErr w:type="gramStart"/>
      <w:r>
        <w:rPr>
          <w:b/>
        </w:rPr>
        <w:t>3.FN</w:t>
      </w:r>
      <w:proofErr w:type="gramEnd"/>
      <w:r>
        <w:t>), no hay dependencias parciales entre atributos y claves primarias (</w:t>
      </w:r>
      <w:r>
        <w:rPr>
          <w:b/>
        </w:rPr>
        <w:t>2.FN</w:t>
      </w:r>
      <w:r>
        <w:t>) y todos los atributos son atómicos (</w:t>
      </w:r>
      <w:r>
        <w:rPr>
          <w:b/>
        </w:rPr>
        <w:t>1.FN</w:t>
      </w:r>
      <w:r>
        <w:t>).</w:t>
      </w:r>
    </w:p>
    <w:p w:rsidR="00FD5E80" w:rsidRPr="00FD5E80" w:rsidRDefault="00FD5E80" w:rsidP="00FD5E80"/>
    <w:sectPr w:rsidR="00FD5E80" w:rsidRPr="00FD5E80" w:rsidSect="00A15A87">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B82" w:rsidRDefault="00A41B82" w:rsidP="00FA745E">
      <w:r>
        <w:separator/>
      </w:r>
    </w:p>
  </w:endnote>
  <w:endnote w:type="continuationSeparator" w:id="0">
    <w:p w:rsidR="00A41B82" w:rsidRDefault="00A41B82" w:rsidP="00FA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87" w:rsidRDefault="00A15A87">
    <w:pPr>
      <w:tabs>
        <w:tab w:val="center" w:pos="4550"/>
        <w:tab w:val="left" w:pos="5818"/>
      </w:tabs>
      <w:ind w:right="260"/>
      <w:jc w:val="right"/>
      <w:rPr>
        <w:color w:val="0F243E" w:themeColor="text2" w:themeShade="80"/>
        <w:szCs w:val="24"/>
      </w:rPr>
    </w:pPr>
    <w:r w:rsidRPr="00A15A87">
      <w:rPr>
        <w:color w:val="548DD4" w:themeColor="text2" w:themeTint="99"/>
        <w:spacing w:val="40"/>
        <w:szCs w:val="24"/>
      </w:rPr>
      <w:t>Página</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sidR="003B0686">
      <w:rPr>
        <w:noProof/>
        <w:color w:val="17365D" w:themeColor="text2" w:themeShade="BF"/>
        <w:szCs w:val="24"/>
      </w:rPr>
      <w:t>9</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sidR="003B0686">
      <w:rPr>
        <w:noProof/>
        <w:color w:val="17365D" w:themeColor="text2" w:themeShade="BF"/>
        <w:szCs w:val="24"/>
      </w:rPr>
      <w:t>9</w:t>
    </w:r>
    <w:r>
      <w:rPr>
        <w:color w:val="17365D" w:themeColor="text2" w:themeShade="BF"/>
        <w:szCs w:val="24"/>
      </w:rPr>
      <w:fldChar w:fldCharType="end"/>
    </w:r>
  </w:p>
  <w:p w:rsidR="00A15A87" w:rsidRDefault="00A15A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B82" w:rsidRDefault="00A41B82" w:rsidP="00FA745E">
      <w:r>
        <w:separator/>
      </w:r>
    </w:p>
  </w:footnote>
  <w:footnote w:type="continuationSeparator" w:id="0">
    <w:p w:rsidR="00A41B82" w:rsidRDefault="00A41B82" w:rsidP="00FA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5E" w:rsidRDefault="00FA745E" w:rsidP="00FA745E">
    <w:pPr>
      <w:pStyle w:val="Encabezado"/>
    </w:pPr>
    <w:r>
      <w:t>APE</w:t>
    </w:r>
    <w:r>
      <w:ptab w:relativeTo="margin" w:alignment="center" w:leader="none"/>
    </w:r>
    <w:r>
      <w:t xml:space="preserve">Sistema de Gestión de Reservas para Hoteles </w:t>
    </w:r>
    <w:r>
      <w:ptab w:relativeTo="margin" w:alignment="right" w:leader="none"/>
    </w:r>
    <w:r>
      <w:t>22/01/2025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9E3734B"/>
    <w:multiLevelType w:val="hybridMultilevel"/>
    <w:tmpl w:val="A5FE6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C36948"/>
    <w:multiLevelType w:val="hybridMultilevel"/>
    <w:tmpl w:val="8B8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1E405E"/>
    <w:multiLevelType w:val="multilevel"/>
    <w:tmpl w:val="2C6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02580"/>
    <w:multiLevelType w:val="hybridMultilevel"/>
    <w:tmpl w:val="A5BA5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335E00"/>
    <w:multiLevelType w:val="hybridMultilevel"/>
    <w:tmpl w:val="BD4E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924C3C"/>
    <w:multiLevelType w:val="hybridMultilevel"/>
    <w:tmpl w:val="9E6E7C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A11AF1"/>
    <w:multiLevelType w:val="hybridMultilevel"/>
    <w:tmpl w:val="8DCC4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52576F"/>
    <w:multiLevelType w:val="hybridMultilevel"/>
    <w:tmpl w:val="19005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6491172"/>
    <w:multiLevelType w:val="hybridMultilevel"/>
    <w:tmpl w:val="42D8C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200AC3"/>
    <w:multiLevelType w:val="hybridMultilevel"/>
    <w:tmpl w:val="360CB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BC140C"/>
    <w:multiLevelType w:val="hybridMultilevel"/>
    <w:tmpl w:val="A860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E24CC"/>
    <w:multiLevelType w:val="hybridMultilevel"/>
    <w:tmpl w:val="AB7C5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7049AE"/>
    <w:multiLevelType w:val="hybridMultilevel"/>
    <w:tmpl w:val="DD72E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1F179B9"/>
    <w:multiLevelType w:val="hybridMultilevel"/>
    <w:tmpl w:val="A01CCA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7"/>
  </w:num>
  <w:num w:numId="12">
    <w:abstractNumId w:val="9"/>
  </w:num>
  <w:num w:numId="13">
    <w:abstractNumId w:val="21"/>
  </w:num>
  <w:num w:numId="14">
    <w:abstractNumId w:val="20"/>
  </w:num>
  <w:num w:numId="15">
    <w:abstractNumId w:val="19"/>
  </w:num>
  <w:num w:numId="16">
    <w:abstractNumId w:val="15"/>
  </w:num>
  <w:num w:numId="17">
    <w:abstractNumId w:val="22"/>
  </w:num>
  <w:num w:numId="18">
    <w:abstractNumId w:val="18"/>
  </w:num>
  <w:num w:numId="19">
    <w:abstractNumId w:val="14"/>
  </w:num>
  <w:num w:numId="20">
    <w:abstractNumId w:val="13"/>
  </w:num>
  <w:num w:numId="21">
    <w:abstractNumId w:val="12"/>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680A"/>
    <w:rsid w:val="00034616"/>
    <w:rsid w:val="0006063C"/>
    <w:rsid w:val="00082E29"/>
    <w:rsid w:val="0015074B"/>
    <w:rsid w:val="002928F4"/>
    <w:rsid w:val="0029639D"/>
    <w:rsid w:val="002E6D2D"/>
    <w:rsid w:val="00326F90"/>
    <w:rsid w:val="003B0686"/>
    <w:rsid w:val="00535C86"/>
    <w:rsid w:val="005C70BB"/>
    <w:rsid w:val="006321BE"/>
    <w:rsid w:val="00656CA3"/>
    <w:rsid w:val="006C1E9F"/>
    <w:rsid w:val="007B4F89"/>
    <w:rsid w:val="00A15A87"/>
    <w:rsid w:val="00A41B82"/>
    <w:rsid w:val="00AA1D8D"/>
    <w:rsid w:val="00B47730"/>
    <w:rsid w:val="00BC6839"/>
    <w:rsid w:val="00BE08DC"/>
    <w:rsid w:val="00CB0664"/>
    <w:rsid w:val="00F05C90"/>
    <w:rsid w:val="00FA745E"/>
    <w:rsid w:val="00FC693F"/>
    <w:rsid w:val="00FD5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C7A4B"/>
  <w14:defaultImageDpi w14:val="300"/>
  <w15:docId w15:val="{D1BF720D-BC73-427C-BA9E-68C1E6BE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5E"/>
    <w:pPr>
      <w:jc w:val="both"/>
    </w:pPr>
    <w:rPr>
      <w:sz w:val="24"/>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5A87"/>
    <w:pPr>
      <w:keepNext/>
      <w:keepLines/>
      <w:spacing w:before="200" w:after="0"/>
      <w:outlineLvl w:val="2"/>
    </w:pPr>
    <w:rPr>
      <w:rFonts w:asciiTheme="majorHAnsi" w:eastAsiaTheme="majorEastAsia" w:hAnsiTheme="majorHAnsi" w:cstheme="majorBidi"/>
      <w:b/>
      <w:bCs/>
      <w:i/>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15A87"/>
    <w:rPr>
      <w:rFonts w:asciiTheme="majorHAnsi" w:eastAsiaTheme="majorEastAsia" w:hAnsiTheme="majorHAnsi" w:cstheme="majorBidi"/>
      <w:b/>
      <w:bCs/>
      <w:i/>
      <w:color w:val="4F81BD" w:themeColor="accent1"/>
      <w:sz w:val="24"/>
      <w:lang w:val="es-ES"/>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A15A87"/>
  </w:style>
  <w:style w:type="paragraph" w:styleId="TDC1">
    <w:name w:val="toc 1"/>
    <w:basedOn w:val="Normal"/>
    <w:next w:val="Normal"/>
    <w:autoRedefine/>
    <w:uiPriority w:val="39"/>
    <w:unhideWhenUsed/>
    <w:rsid w:val="00A15A87"/>
    <w:pPr>
      <w:spacing w:after="100"/>
    </w:pPr>
  </w:style>
  <w:style w:type="paragraph" w:styleId="TDC2">
    <w:name w:val="toc 2"/>
    <w:basedOn w:val="Normal"/>
    <w:next w:val="Normal"/>
    <w:autoRedefine/>
    <w:uiPriority w:val="39"/>
    <w:unhideWhenUsed/>
    <w:rsid w:val="00A15A87"/>
    <w:pPr>
      <w:spacing w:after="100"/>
      <w:ind w:left="240"/>
    </w:pPr>
  </w:style>
  <w:style w:type="paragraph" w:styleId="TDC3">
    <w:name w:val="toc 3"/>
    <w:basedOn w:val="Normal"/>
    <w:next w:val="Normal"/>
    <w:autoRedefine/>
    <w:uiPriority w:val="39"/>
    <w:unhideWhenUsed/>
    <w:rsid w:val="00A15A87"/>
    <w:pPr>
      <w:spacing w:after="100"/>
      <w:ind w:left="480"/>
    </w:pPr>
  </w:style>
  <w:style w:type="character" w:styleId="Hipervnculo">
    <w:name w:val="Hyperlink"/>
    <w:basedOn w:val="Fuentedeprrafopredeter"/>
    <w:uiPriority w:val="99"/>
    <w:unhideWhenUsed/>
    <w:rsid w:val="00A15A87"/>
    <w:rPr>
      <w:color w:val="0000FF" w:themeColor="hyperlink"/>
      <w:u w:val="single"/>
    </w:rPr>
  </w:style>
  <w:style w:type="paragraph" w:styleId="NormalWeb">
    <w:name w:val="Normal (Web)"/>
    <w:basedOn w:val="Normal"/>
    <w:uiPriority w:val="99"/>
    <w:semiHidden/>
    <w:unhideWhenUsed/>
    <w:rsid w:val="002E6D2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2E6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36719">
      <w:bodyDiv w:val="1"/>
      <w:marLeft w:val="0"/>
      <w:marRight w:val="0"/>
      <w:marTop w:val="0"/>
      <w:marBottom w:val="0"/>
      <w:divBdr>
        <w:top w:val="none" w:sz="0" w:space="0" w:color="auto"/>
        <w:left w:val="none" w:sz="0" w:space="0" w:color="auto"/>
        <w:bottom w:val="none" w:sz="0" w:space="0" w:color="auto"/>
        <w:right w:val="none" w:sz="0" w:space="0" w:color="auto"/>
      </w:divBdr>
      <w:divsChild>
        <w:div w:id="880945590">
          <w:marLeft w:val="0"/>
          <w:marRight w:val="0"/>
          <w:marTop w:val="0"/>
          <w:marBottom w:val="0"/>
          <w:divBdr>
            <w:top w:val="none" w:sz="0" w:space="0" w:color="auto"/>
            <w:left w:val="none" w:sz="0" w:space="0" w:color="auto"/>
            <w:bottom w:val="none" w:sz="0" w:space="0" w:color="auto"/>
            <w:right w:val="none" w:sz="0" w:space="0" w:color="auto"/>
          </w:divBdr>
          <w:divsChild>
            <w:div w:id="576550138">
              <w:marLeft w:val="0"/>
              <w:marRight w:val="0"/>
              <w:marTop w:val="0"/>
              <w:marBottom w:val="0"/>
              <w:divBdr>
                <w:top w:val="none" w:sz="0" w:space="0" w:color="auto"/>
                <w:left w:val="none" w:sz="0" w:space="0" w:color="auto"/>
                <w:bottom w:val="none" w:sz="0" w:space="0" w:color="auto"/>
                <w:right w:val="none" w:sz="0" w:space="0" w:color="auto"/>
              </w:divBdr>
              <w:divsChild>
                <w:div w:id="1753503324">
                  <w:marLeft w:val="0"/>
                  <w:marRight w:val="0"/>
                  <w:marTop w:val="0"/>
                  <w:marBottom w:val="0"/>
                  <w:divBdr>
                    <w:top w:val="none" w:sz="0" w:space="0" w:color="auto"/>
                    <w:left w:val="none" w:sz="0" w:space="0" w:color="auto"/>
                    <w:bottom w:val="none" w:sz="0" w:space="0" w:color="auto"/>
                    <w:right w:val="none" w:sz="0" w:space="0" w:color="auto"/>
                  </w:divBdr>
                  <w:divsChild>
                    <w:div w:id="790365921">
                      <w:marLeft w:val="0"/>
                      <w:marRight w:val="0"/>
                      <w:marTop w:val="0"/>
                      <w:marBottom w:val="0"/>
                      <w:divBdr>
                        <w:top w:val="none" w:sz="0" w:space="0" w:color="auto"/>
                        <w:left w:val="none" w:sz="0" w:space="0" w:color="auto"/>
                        <w:bottom w:val="none" w:sz="0" w:space="0" w:color="auto"/>
                        <w:right w:val="none" w:sz="0" w:space="0" w:color="auto"/>
                      </w:divBdr>
                      <w:divsChild>
                        <w:div w:id="676660205">
                          <w:marLeft w:val="0"/>
                          <w:marRight w:val="0"/>
                          <w:marTop w:val="0"/>
                          <w:marBottom w:val="0"/>
                          <w:divBdr>
                            <w:top w:val="none" w:sz="0" w:space="0" w:color="auto"/>
                            <w:left w:val="none" w:sz="0" w:space="0" w:color="auto"/>
                            <w:bottom w:val="none" w:sz="0" w:space="0" w:color="auto"/>
                            <w:right w:val="none" w:sz="0" w:space="0" w:color="auto"/>
                          </w:divBdr>
                          <w:divsChild>
                            <w:div w:id="11152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BBDD, Modelo E/R, Modelo relacional y Normalización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63551-2A17-4A00-851C-D6151245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1313</Words>
  <Characters>7226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gestión de reservas para hoteles</vt:lpstr>
      <vt:lpstr/>
    </vt:vector>
  </TitlesOfParts>
  <Manager/>
  <Company/>
  <LinksUpToDate>false</LinksUpToDate>
  <CharactersWithSpaces>8522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reservas para hoteles</dc:title>
  <dc:subject>Grupo APE</dc:subject>
  <dc:creator>python-docx</dc:creator>
  <cp:keywords/>
  <dc:description>generated by python-docx</dc:description>
  <cp:lastModifiedBy>1daw3</cp:lastModifiedBy>
  <cp:revision>7</cp:revision>
  <cp:lastPrinted>2025-01-23T08:35:00Z</cp:lastPrinted>
  <dcterms:created xsi:type="dcterms:W3CDTF">2025-01-22T07:55:00Z</dcterms:created>
  <dcterms:modified xsi:type="dcterms:W3CDTF">2025-01-27T08:19:00Z</dcterms:modified>
  <cp:category/>
</cp:coreProperties>
</file>
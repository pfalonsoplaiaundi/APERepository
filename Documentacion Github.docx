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C18" w:rsidRDefault="00401DD8" w:rsidP="005D5C18">
      <w:pPr>
        <w:pStyle w:val="Ttulo1"/>
      </w:pPr>
      <w:r>
        <w:t>Documentación</w:t>
      </w:r>
      <w:r w:rsidR="005D5C18">
        <w:t xml:space="preserve">: </w:t>
      </w:r>
      <w:r>
        <w:t>Entornos de Desarrollo</w:t>
      </w:r>
      <w:r w:rsidR="005D5C18">
        <w:t xml:space="preserve">  </w:t>
      </w:r>
      <w:r>
        <w:t>Github</w:t>
      </w:r>
    </w:p>
    <w:p w:rsidR="00170190" w:rsidRDefault="005D5C18" w:rsidP="005D5C18">
      <w:pPr>
        <w:pStyle w:val="Ttulo3"/>
      </w:pPr>
      <w:r>
        <w:rPr>
          <w:noProof/>
          <w:lang w:val="eu-ES" w:eastAsia="eu-ES"/>
        </w:rPr>
        <w:drawing>
          <wp:inline distT="0" distB="0" distL="0" distR="0" wp14:anchorId="5864E2E1" wp14:editId="3160AE20">
            <wp:extent cx="5981700" cy="6962775"/>
            <wp:effectExtent l="0" t="0" r="0" b="9525"/>
            <wp:docPr id="1" name="Imagen 1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37" cy="69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18" w:rsidRDefault="005D5C18"/>
    <w:p w:rsidR="00170190" w:rsidRDefault="00401DD8">
      <w:r>
        <w:br w:type="page"/>
      </w:r>
    </w:p>
    <w:p w:rsidR="00170190" w:rsidRDefault="00401DD8">
      <w:pPr>
        <w:pStyle w:val="Ttulo1"/>
      </w:pPr>
      <w:r>
        <w:lastRenderedPageBreak/>
        <w:t>Índice</w:t>
      </w:r>
    </w:p>
    <w:p w:rsidR="00170190" w:rsidRDefault="00401DD8">
      <w:r>
        <w:t>1. ¿Cómo descargar un proyecto desde Github?</w:t>
      </w:r>
    </w:p>
    <w:p w:rsidR="00170190" w:rsidRDefault="00401DD8">
      <w:r>
        <w:t xml:space="preserve">   1.1. Descargar como archivo ZIP</w:t>
      </w:r>
    </w:p>
    <w:p w:rsidR="00170190" w:rsidRDefault="00401DD8">
      <w:r>
        <w:t xml:space="preserve">   1.2. Clonar el repositorio usando GIT</w:t>
      </w:r>
    </w:p>
    <w:p w:rsidR="00170190" w:rsidRDefault="00401DD8">
      <w:r>
        <w:t xml:space="preserve">   1.3. Descargar utilizando Visual Studio Code</w:t>
      </w:r>
    </w:p>
    <w:p w:rsidR="00170190" w:rsidRDefault="00401DD8">
      <w:r>
        <w:br w:type="page"/>
      </w:r>
    </w:p>
    <w:p w:rsidR="00170190" w:rsidRDefault="00401DD8">
      <w:pPr>
        <w:pStyle w:val="Ttulo1"/>
      </w:pPr>
      <w:r>
        <w:lastRenderedPageBreak/>
        <w:t>¿Cómo descargar un proyecto desde Github?</w:t>
      </w:r>
    </w:p>
    <w:p w:rsidR="00170190" w:rsidRDefault="00401DD8">
      <w:pPr>
        <w:pStyle w:val="Ttulo2"/>
      </w:pPr>
      <w:r>
        <w:t>Método 1: Descargar como archivo ZIP</w:t>
      </w:r>
    </w:p>
    <w:p w:rsidR="00170190" w:rsidRDefault="00401DD8">
      <w:r>
        <w:t>1. Accede al repositorio</w:t>
      </w:r>
    </w:p>
    <w:p w:rsidR="00170190" w:rsidRDefault="00401DD8">
      <w:r>
        <w:t xml:space="preserve">   Ve al repositorio que quieras descargar.</w:t>
      </w:r>
    </w:p>
    <w:p w:rsidR="00170190" w:rsidRDefault="00401DD8">
      <w:r>
        <w:t>2. Localiza el botón Code</w:t>
      </w:r>
    </w:p>
    <w:p w:rsidR="00170190" w:rsidRDefault="00401DD8">
      <w:r>
        <w:t xml:space="preserve">   Una vez en la página, busca el botón verde llamado “Code" que se encuentra e</w:t>
      </w:r>
      <w:r>
        <w:t>n la parte superior derecha de la página.</w:t>
      </w:r>
    </w:p>
    <w:p w:rsidR="00170190" w:rsidRDefault="00401DD8">
      <w:r>
        <w:t>3. Descargar Zip</w:t>
      </w:r>
    </w:p>
    <w:p w:rsidR="00170190" w:rsidRDefault="00401DD8">
      <w:r>
        <w:t xml:space="preserve">   Haz click en “Code” y selecciona la opción “Download ZIP”.</w:t>
      </w:r>
    </w:p>
    <w:p w:rsidR="00170190" w:rsidRDefault="00401DD8">
      <w:r>
        <w:t>4. Descomprimir el archivo ZIP</w:t>
      </w:r>
    </w:p>
    <w:p w:rsidR="00170190" w:rsidRDefault="00401DD8">
      <w:r>
        <w:t xml:space="preserve">   Una vez descargado, descomprímelo con una herramienta como WinRAR, 7-ZIP o el explorador de archivos </w:t>
      </w:r>
      <w:r>
        <w:t>de tu ordenador.</w:t>
      </w:r>
    </w:p>
    <w:p w:rsidR="00170190" w:rsidRDefault="00401DD8">
      <w:pPr>
        <w:pStyle w:val="Ttulo2"/>
      </w:pPr>
      <w:r>
        <w:t>Método 2: Clonar el repositorio usando GIT</w:t>
      </w:r>
    </w:p>
    <w:p w:rsidR="00170190" w:rsidRDefault="00401DD8">
      <w:r>
        <w:t>1. Instala GIT</w:t>
      </w:r>
    </w:p>
    <w:p w:rsidR="00170190" w:rsidRDefault="00401DD8">
      <w:r>
        <w:t xml:space="preserve">   Accede a la página oficial de GIT, descárgalo e instálalo.</w:t>
      </w:r>
    </w:p>
    <w:p w:rsidR="00170190" w:rsidRDefault="00401DD8">
      <w:r>
        <w:t>2. Abrir la terminal</w:t>
      </w:r>
    </w:p>
    <w:p w:rsidR="00170190" w:rsidRDefault="00401DD8">
      <w:r>
        <w:t xml:space="preserve">   Accede al símbolo del sistema.</w:t>
      </w:r>
    </w:p>
    <w:p w:rsidR="00170190" w:rsidRDefault="00401DD8">
      <w:r>
        <w:t>3. Copiar la URL del repositorio</w:t>
      </w:r>
    </w:p>
    <w:p w:rsidR="00170190" w:rsidRDefault="00401DD8">
      <w:r>
        <w:t xml:space="preserve">   Ve al repositorio de Github,</w:t>
      </w:r>
      <w:r>
        <w:t xml:space="preserve"> haz click en el botón verde llamado “Code” y copia la URL que te proporciona.</w:t>
      </w:r>
    </w:p>
    <w:p w:rsidR="00170190" w:rsidRDefault="00401DD8">
      <w:r>
        <w:t>4. Ejecutar comando para clonar el repositorio</w:t>
      </w:r>
    </w:p>
    <w:p w:rsidR="00170190" w:rsidRDefault="00401DD8">
      <w:r>
        <w:t xml:space="preserve">   Dirígete a la terminal y ejecuta el siguiente comando:</w:t>
      </w:r>
      <w:r>
        <w:br/>
        <w:t xml:space="preserve">   git clone https://github.com/usuario/nombre-del-proyecto.git</w:t>
      </w:r>
    </w:p>
    <w:p w:rsidR="00170190" w:rsidRDefault="00401DD8">
      <w:r>
        <w:t xml:space="preserve">5. </w:t>
      </w:r>
      <w:r>
        <w:t>Accede a la carpeta del proyecto</w:t>
      </w:r>
    </w:p>
    <w:p w:rsidR="00170190" w:rsidRDefault="00401DD8">
      <w:r>
        <w:t xml:space="preserve">   Una vez que el repositorio se haya descargado, accede a él con:</w:t>
      </w:r>
      <w:r>
        <w:br/>
        <w:t xml:space="preserve">   cd nombre-del-proyecto</w:t>
      </w:r>
    </w:p>
    <w:p w:rsidR="00170190" w:rsidRDefault="00401DD8">
      <w:pPr>
        <w:pStyle w:val="Ttulo2"/>
      </w:pPr>
      <w:r>
        <w:t>Método 3: Descargar utilizando Visual Studio Code</w:t>
      </w:r>
    </w:p>
    <w:p w:rsidR="00170190" w:rsidRDefault="00401DD8">
      <w:r>
        <w:t>1. Instalar Visual Studio Code</w:t>
      </w:r>
    </w:p>
    <w:p w:rsidR="00170190" w:rsidRDefault="00401DD8">
      <w:r>
        <w:t xml:space="preserve">   Descarga e instala Visual Studio Code.</w:t>
      </w:r>
    </w:p>
    <w:p w:rsidR="00170190" w:rsidRDefault="00401DD8">
      <w:r>
        <w:lastRenderedPageBreak/>
        <w:t>2. Inic</w:t>
      </w:r>
      <w:r>
        <w:t>iar Visual Studio Code</w:t>
      </w:r>
    </w:p>
    <w:p w:rsidR="00170190" w:rsidRDefault="00401DD8">
      <w:r>
        <w:t>3. Seleccionar la opción “Clonar repositorio”</w:t>
      </w:r>
    </w:p>
    <w:p w:rsidR="00170190" w:rsidRDefault="00401DD8">
      <w:r>
        <w:t xml:space="preserve">   En la pantalla de inicio de Visual Studio Code, selecciona “Clonar repositorio”. Si no aparece, dirígete a Archivos &gt; Clonar repositorio.</w:t>
      </w:r>
    </w:p>
    <w:p w:rsidR="00170190" w:rsidRDefault="00401DD8">
      <w:r>
        <w:t>4. Pegar la URL del repositorio</w:t>
      </w:r>
    </w:p>
    <w:p w:rsidR="00170190" w:rsidRDefault="00401DD8">
      <w:r>
        <w:t xml:space="preserve">   Copia la UR</w:t>
      </w:r>
      <w:r>
        <w:t>L del repositorio encontrada al pulsar el botón verde llamado “Code” y pégala en Clonar repositorio de Visual Studio Code.</w:t>
      </w:r>
    </w:p>
    <w:p w:rsidR="00170190" w:rsidRDefault="00401DD8">
      <w:r>
        <w:t>5. Elegir destinatario</w:t>
      </w:r>
    </w:p>
    <w:p w:rsidR="00170190" w:rsidRDefault="00401DD8">
      <w:r>
        <w:t xml:space="preserve">   Selecciona la ubicación en la que quieres que se guarde el proyecto en tu ordenador.</w:t>
      </w:r>
    </w:p>
    <w:p w:rsidR="00170190" w:rsidRDefault="00401DD8">
      <w:r>
        <w:t>6. Finalizar el proces</w:t>
      </w:r>
      <w:r>
        <w:t>o</w:t>
      </w:r>
    </w:p>
    <w:p w:rsidR="00170190" w:rsidRDefault="00401DD8">
      <w:r>
        <w:t xml:space="preserve">   Haz clic en “Clonar” y Visual Studio Code lo abrirá automáticamente.</w:t>
      </w:r>
    </w:p>
    <w:p w:rsidR="00170190" w:rsidRDefault="00401DD8">
      <w:pPr>
        <w:pStyle w:val="Ttulo2"/>
      </w:pPr>
      <w:r>
        <w:t>Notas adicionales</w:t>
      </w:r>
    </w:p>
    <w:p w:rsidR="00170190" w:rsidRDefault="00401DD8">
      <w:r>
        <w:t>Si estás trabajando desde Visual Studio Code, asegúrate de estar conectado a tu cuenta de Github para tener todos los permisos necesarios para seguir con los pasos.</w:t>
      </w:r>
    </w:p>
    <w:sectPr w:rsidR="00170190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D8" w:rsidRDefault="00401DD8" w:rsidP="005D5C18">
      <w:pPr>
        <w:spacing w:after="0" w:line="240" w:lineRule="auto"/>
      </w:pPr>
      <w:r>
        <w:separator/>
      </w:r>
    </w:p>
  </w:endnote>
  <w:endnote w:type="continuationSeparator" w:id="0">
    <w:p w:rsidR="00401DD8" w:rsidRDefault="00401DD8" w:rsidP="005D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C18" w:rsidRDefault="005D5C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085211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5D5C18" w:rsidRDefault="005D5C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5C18">
          <w:rPr>
            <w:noProof/>
            <w:lang w:val="eu-ES"/>
          </w:rPr>
          <w:t>2</w:t>
        </w:r>
        <w:r>
          <w:fldChar w:fldCharType="end"/>
        </w:r>
      </w:p>
    </w:sdtContent>
  </w:sdt>
  <w:p w:rsidR="005D5C18" w:rsidRDefault="005D5C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C18" w:rsidRDefault="005D5C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D8" w:rsidRDefault="00401DD8" w:rsidP="005D5C18">
      <w:pPr>
        <w:spacing w:after="0" w:line="240" w:lineRule="auto"/>
      </w:pPr>
      <w:r>
        <w:separator/>
      </w:r>
    </w:p>
  </w:footnote>
  <w:footnote w:type="continuationSeparator" w:id="0">
    <w:p w:rsidR="00401DD8" w:rsidRDefault="00401DD8" w:rsidP="005D5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C18" w:rsidRDefault="005D5C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C18" w:rsidRDefault="005D5C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C18" w:rsidRDefault="005D5C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70190"/>
    <w:rsid w:val="0029639D"/>
    <w:rsid w:val="00326F90"/>
    <w:rsid w:val="00401DD8"/>
    <w:rsid w:val="005D5C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24388D"/>
  <w14:defaultImageDpi w14:val="300"/>
  <w15:docId w15:val="{C355BDB7-F840-4C18-8EDF-F0969FE2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91479-9D39-4F77-9B0E-66211332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1daw3</cp:lastModifiedBy>
  <cp:revision>2</cp:revision>
  <dcterms:created xsi:type="dcterms:W3CDTF">2025-01-24T08:19:00Z</dcterms:created>
  <dcterms:modified xsi:type="dcterms:W3CDTF">2025-01-24T08:19:00Z</dcterms:modified>
  <cp:category/>
</cp:coreProperties>
</file>
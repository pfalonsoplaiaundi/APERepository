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8155716"/>
        <w:docPartObj>
          <w:docPartGallery w:val="Cover Pages"/>
          <w:docPartUnique/>
        </w:docPartObj>
      </w:sdtPr>
      <w:sdtContent>
        <w:p w:rsidR="007F1E2A" w:rsidRPr="007F1E2A" w:rsidRDefault="007F1E2A" w:rsidP="00B940EC">
          <w:r w:rsidRPr="007F1E2A">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F1E2A" w:rsidRDefault="007F1E2A">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7F1E2A" w:rsidRDefault="007F1E2A">
                          <w:pPr>
                            <w:pStyle w:val="Sinespaciado"/>
                            <w:rPr>
                              <w:color w:val="1F497D" w:themeColor="text2"/>
                            </w:rPr>
                          </w:pPr>
                        </w:p>
                      </w:txbxContent>
                    </v:textbox>
                    <w10:wrap type="square" anchorx="page" anchory="page"/>
                  </v:shape>
                </w:pict>
              </mc:Fallback>
            </mc:AlternateContent>
          </w:r>
          <w:r w:rsidRPr="007F1E2A">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F1E2A" w:rsidRDefault="007F1E2A" w:rsidP="00B940E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" fillcolor="#dbe5f1 [660]" stroked="f" strokeweight="2pt">
                    <v:fill color2="#95b3d7 [1940]" rotate="t" focusposition=".5,.5" focussize="" focus="100%" type="gradientRadial"/>
                    <v:path arrowok="t"/>
                    <v:textbox inset="21.6pt,,21.6pt">
                      <w:txbxContent>
                        <w:p w:rsidR="007F1E2A" w:rsidRDefault="007F1E2A" w:rsidP="00B940EC"/>
                      </w:txbxContent>
                    </v:textbox>
                    <w10:wrap anchorx="page" anchory="page"/>
                  </v:rect>
                </w:pict>
              </mc:Fallback>
            </mc:AlternateContent>
          </w:r>
          <w:r w:rsidRPr="007F1E2A">
            <w:rPr>
              <w:noProof/>
            </w:rPr>
            <mc:AlternateContent>
              <mc:Choice Requires="wps">
                <w:drawing>
                  <wp:anchor distT="0" distB="0" distL="114300" distR="114300" simplePos="0" relativeHeight="25165312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1E2A" w:rsidRDefault="007F1E2A" w:rsidP="00B940EC">
                                <w:sdt>
                                  <w:sdtPr>
                                    <w:alias w:val="Descripción breve"/>
                                    <w:id w:val="8276291"/>
                                    <w:showingPlcHdr/>
                                    <w:dataBinding w:prefixMappings="xmlns:ns0='http://schemas.microsoft.com/office/2006/coverPageProps'" w:xpath="/ns0:CoverPageProperties[1]/ns0:Abstract[1]" w:storeItemID="{55AF091B-3C7A-41E3-B477-F2FDAA23CFDA}"/>
                                    <w:text/>
                                  </w:sdtPr>
                                  <w:sdtContent>
                                    <w: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left:0;text-align:left;margin-left:0;margin-top:0;width:226.45pt;height:237.6pt;z-index:25165312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9ZRA6qYCAACfBQAADgAAAAAAAAAAAAAAAAAu&#10;AgAAZHJzL2Uyb0RvYy54bWxQSwECLQAUAAYACAAAACEA7Z+60NwAAAAFAQAADwAAAAAAAAAAAAAA&#10;AAAABQAAZHJzL2Rvd25yZXYueG1sUEsFBgAAAAAEAAQA8wAAAAkGAAAAAA==&#10;" fillcolor="#1f497d [3215]" stroked="f" strokeweight="2pt">
                    <v:textbox inset="14.4pt,14.4pt,14.4pt,28.8pt">
                      <w:txbxContent>
                        <w:p w:rsidR="007F1E2A" w:rsidRDefault="007F1E2A" w:rsidP="00B940EC">
                          <w:sdt>
                            <w:sdtPr>
                              <w:alias w:val="Descripción breve"/>
                              <w:id w:val="8276291"/>
                              <w:showingPlcHdr/>
                              <w:dataBinding w:prefixMappings="xmlns:ns0='http://schemas.microsoft.com/office/2006/coverPageProps'" w:xpath="/ns0:CoverPageProperties[1]/ns0:Abstract[1]" w:storeItemID="{55AF091B-3C7A-41E3-B477-F2FDAA23CFDA}"/>
                              <w:text/>
                            </w:sdtPr>
                            <w:sdtContent>
                              <w:r>
                                <w:t xml:space="preserve">     </w:t>
                              </w:r>
                            </w:sdtContent>
                          </w:sdt>
                        </w:p>
                      </w:txbxContent>
                    </v:textbox>
                    <w10:wrap anchorx="page" anchory="page"/>
                  </v:rect>
                </w:pict>
              </mc:Fallback>
            </mc:AlternateContent>
          </w:r>
          <w:r w:rsidRPr="007F1E2A">
            <w:rPr>
              <w:noProof/>
            </w:rPr>
            <mc:AlternateContent>
              <mc:Choice Requires="wps">
                <w:drawing>
                  <wp:anchor distT="0" distB="0" distL="114300" distR="114300" simplePos="0" relativeHeight="251650048"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BBB9FCA" id="Rectángulo 468" o:spid="_x0000_s1026" style="position:absolute;margin-left:0;margin-top:0;width:244.8pt;height:554.4pt;z-index:2516500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938953 [1614]" strokeweight="1.25pt">
                    <w10:wrap anchorx="page" anchory="page"/>
                  </v:rect>
                </w:pict>
              </mc:Fallback>
            </mc:AlternateContent>
          </w:r>
          <w:r w:rsidRPr="007F1E2A">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D8145C6" id="Rectángulo 469" o:spid="_x0000_s1026" style="position:absolute;margin-left:0;margin-top:0;width:226.45pt;height:9.35pt;z-index:2516592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" fillcolor="#4f81bd [3204]" stroked="f" strokeweight="2pt">
                    <w10:wrap anchorx="page" anchory="page"/>
                  </v:rect>
                </w:pict>
              </mc:Fallback>
            </mc:AlternateContent>
          </w:r>
          <w:r w:rsidRPr="007F1E2A">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7F1E2A" w:rsidRPr="007F1E2A" w:rsidRDefault="007F1E2A" w:rsidP="00B940EC">
                                    <w:pPr>
                                      <w:rPr>
                                        <w:sz w:val="72"/>
                                      </w:rPr>
                                    </w:pPr>
                                    <w:r w:rsidRPr="007F1E2A">
                                      <w:t>Documentación Hotel APP Reservas</w:t>
                                    </w:r>
                                  </w:p>
                                </w:sdtContent>
                              </w:sdt>
                              <w:sdt>
                                <w:sdt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7F1E2A" w:rsidRPr="007F1E2A" w:rsidRDefault="007F1E2A" w:rsidP="00B940EC">
                                    <w:r w:rsidRPr="007F1E2A">
                                      <w:t>Grupo APE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left:0;text-align:left;margin-left:0;margin-top:0;width:220.3pt;height:194.9pt;z-index:25165619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7F1E2A" w:rsidRPr="007F1E2A" w:rsidRDefault="007F1E2A" w:rsidP="00B940EC">
                              <w:pPr>
                                <w:rPr>
                                  <w:sz w:val="72"/>
                                </w:rPr>
                              </w:pPr>
                              <w:r w:rsidRPr="007F1E2A">
                                <w:t>Documentación Hotel APP Reservas</w:t>
                              </w:r>
                            </w:p>
                          </w:sdtContent>
                        </w:sdt>
                        <w:sdt>
                          <w:sdt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7F1E2A" w:rsidRPr="007F1E2A" w:rsidRDefault="007F1E2A" w:rsidP="00B940EC">
                              <w:r w:rsidRPr="007F1E2A">
                                <w:t>Grupo APE</w:t>
                              </w:r>
                            </w:p>
                          </w:sdtContent>
                        </w:sdt>
                      </w:txbxContent>
                    </v:textbox>
                    <w10:wrap type="square" anchorx="page" anchory="page"/>
                  </v:shape>
                </w:pict>
              </mc:Fallback>
            </mc:AlternateContent>
          </w:r>
        </w:p>
        <w:p w:rsidR="007F1E2A" w:rsidRPr="007F1E2A" w:rsidRDefault="007F1E2A" w:rsidP="00B940EC">
          <w:pPr>
            <w:rPr>
              <w:rFonts w:asciiTheme="majorHAnsi" w:eastAsiaTheme="majorEastAsia" w:hAnsiTheme="majorHAnsi" w:cstheme="majorBidi"/>
              <w:b/>
              <w:bCs/>
              <w:color w:val="365F91" w:themeColor="accent1" w:themeShade="BF"/>
              <w:sz w:val="28"/>
              <w:szCs w:val="28"/>
            </w:rPr>
          </w:pPr>
          <w:r w:rsidRPr="007F1E2A">
            <w:br w:type="page"/>
          </w:r>
        </w:p>
      </w:sdtContent>
    </w:sdt>
    <w:p w:rsidR="007F1E2A" w:rsidRPr="007F1E2A" w:rsidRDefault="007F1E2A" w:rsidP="00B940EC">
      <w:pPr>
        <w:rPr>
          <w:rFonts w:asciiTheme="majorHAnsi" w:eastAsiaTheme="majorEastAsia" w:hAnsiTheme="majorHAnsi" w:cstheme="majorBidi"/>
          <w:color w:val="365F91" w:themeColor="accent1" w:themeShade="BF"/>
          <w:sz w:val="28"/>
          <w:szCs w:val="28"/>
        </w:rPr>
      </w:pPr>
      <w:r w:rsidRPr="007F1E2A">
        <w:lastRenderedPageBreak/>
        <w:br w:type="page"/>
      </w:r>
    </w:p>
    <w:sdt>
      <w:sdtPr>
        <w:id w:val="46993920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7F1E2A" w:rsidRPr="007F1E2A" w:rsidRDefault="007F1E2A" w:rsidP="00B940EC">
          <w:pPr>
            <w:pStyle w:val="TtuloTDC"/>
          </w:pPr>
          <w:r w:rsidRPr="007F1E2A">
            <w:t>Contenido</w:t>
          </w:r>
        </w:p>
        <w:p w:rsidR="007F1E2A" w:rsidRPr="007F1E2A" w:rsidRDefault="007F1E2A" w:rsidP="00B940EC">
          <w:pPr>
            <w:pStyle w:val="TDC1"/>
            <w:rPr>
              <w:noProof/>
            </w:rPr>
          </w:pPr>
          <w:r w:rsidRPr="007F1E2A">
            <w:fldChar w:fldCharType="begin"/>
          </w:r>
          <w:r w:rsidRPr="007F1E2A">
            <w:instrText xml:space="preserve"> TOC \o "1-3" \h \z \u </w:instrText>
          </w:r>
          <w:r w:rsidRPr="007F1E2A">
            <w:fldChar w:fldCharType="separate"/>
          </w:r>
          <w:hyperlink w:anchor="_Toc188598275" w:history="1">
            <w:r w:rsidRPr="007F1E2A">
              <w:rPr>
                <w:rStyle w:val="Hipervnculo"/>
                <w:noProof/>
              </w:rPr>
              <w:t>Documentación del Diagrama UML</w:t>
            </w:r>
            <w:r w:rsidRPr="007F1E2A">
              <w:rPr>
                <w:noProof/>
                <w:webHidden/>
              </w:rPr>
              <w:tab/>
            </w:r>
            <w:r w:rsidRPr="007F1E2A">
              <w:rPr>
                <w:noProof/>
                <w:webHidden/>
              </w:rPr>
              <w:fldChar w:fldCharType="begin"/>
            </w:r>
            <w:r w:rsidRPr="007F1E2A">
              <w:rPr>
                <w:noProof/>
                <w:webHidden/>
              </w:rPr>
              <w:instrText xml:space="preserve"> PAGEREF _Toc188598275 \h </w:instrText>
            </w:r>
            <w:r w:rsidRPr="007F1E2A">
              <w:rPr>
                <w:noProof/>
                <w:webHidden/>
              </w:rPr>
            </w:r>
            <w:r w:rsidRPr="007F1E2A">
              <w:rPr>
                <w:noProof/>
                <w:webHidden/>
              </w:rPr>
              <w:fldChar w:fldCharType="separate"/>
            </w:r>
            <w:r w:rsidRPr="007F1E2A">
              <w:rPr>
                <w:noProof/>
                <w:webHidden/>
              </w:rPr>
              <w:t>2</w:t>
            </w:r>
            <w:r w:rsidRPr="007F1E2A">
              <w:rPr>
                <w:noProof/>
                <w:webHidden/>
              </w:rPr>
              <w:fldChar w:fldCharType="end"/>
            </w:r>
          </w:hyperlink>
        </w:p>
        <w:p w:rsidR="007F1E2A" w:rsidRPr="007F1E2A" w:rsidRDefault="007F1E2A" w:rsidP="00B940EC">
          <w:pPr>
            <w:pStyle w:val="TDC2"/>
            <w:rPr>
              <w:noProof/>
            </w:rPr>
          </w:pPr>
          <w:hyperlink w:anchor="_Toc188598276" w:history="1">
            <w:r w:rsidRPr="007F1E2A">
              <w:rPr>
                <w:rStyle w:val="Hipervnculo"/>
                <w:noProof/>
              </w:rPr>
              <w:t>Paquete Menu</w:t>
            </w:r>
            <w:r w:rsidRPr="007F1E2A">
              <w:rPr>
                <w:noProof/>
                <w:webHidden/>
              </w:rPr>
              <w:tab/>
            </w:r>
            <w:r w:rsidRPr="007F1E2A">
              <w:rPr>
                <w:noProof/>
                <w:webHidden/>
              </w:rPr>
              <w:fldChar w:fldCharType="begin"/>
            </w:r>
            <w:r w:rsidRPr="007F1E2A">
              <w:rPr>
                <w:noProof/>
                <w:webHidden/>
              </w:rPr>
              <w:instrText xml:space="preserve"> PAGEREF _Toc188598276 \h </w:instrText>
            </w:r>
            <w:r w:rsidRPr="007F1E2A">
              <w:rPr>
                <w:noProof/>
                <w:webHidden/>
              </w:rPr>
            </w:r>
            <w:r w:rsidRPr="007F1E2A">
              <w:rPr>
                <w:noProof/>
                <w:webHidden/>
              </w:rPr>
              <w:fldChar w:fldCharType="separate"/>
            </w:r>
            <w:r w:rsidRPr="007F1E2A">
              <w:rPr>
                <w:noProof/>
                <w:webHidden/>
              </w:rPr>
              <w:t>2</w:t>
            </w:r>
            <w:r w:rsidRPr="007F1E2A">
              <w:rPr>
                <w:noProof/>
                <w:webHidden/>
              </w:rPr>
              <w:fldChar w:fldCharType="end"/>
            </w:r>
          </w:hyperlink>
        </w:p>
        <w:p w:rsidR="007F1E2A" w:rsidRPr="007F1E2A" w:rsidRDefault="007F1E2A" w:rsidP="00B940EC">
          <w:pPr>
            <w:pStyle w:val="TDC3"/>
            <w:rPr>
              <w:noProof/>
            </w:rPr>
          </w:pPr>
          <w:hyperlink w:anchor="_Toc188598277" w:history="1">
            <w:r w:rsidRPr="007F1E2A">
              <w:rPr>
                <w:rStyle w:val="Hipervnculo"/>
                <w:noProof/>
              </w:rPr>
              <w:t>Clases principales del paquete:</w:t>
            </w:r>
            <w:r w:rsidRPr="007F1E2A">
              <w:rPr>
                <w:noProof/>
                <w:webHidden/>
              </w:rPr>
              <w:tab/>
            </w:r>
            <w:r w:rsidRPr="007F1E2A">
              <w:rPr>
                <w:noProof/>
                <w:webHidden/>
              </w:rPr>
              <w:fldChar w:fldCharType="begin"/>
            </w:r>
            <w:r w:rsidRPr="007F1E2A">
              <w:rPr>
                <w:noProof/>
                <w:webHidden/>
              </w:rPr>
              <w:instrText xml:space="preserve"> PAGEREF _Toc188598277 \h </w:instrText>
            </w:r>
            <w:r w:rsidRPr="007F1E2A">
              <w:rPr>
                <w:noProof/>
                <w:webHidden/>
              </w:rPr>
            </w:r>
            <w:r w:rsidRPr="007F1E2A">
              <w:rPr>
                <w:noProof/>
                <w:webHidden/>
              </w:rPr>
              <w:fldChar w:fldCharType="separate"/>
            </w:r>
            <w:r w:rsidRPr="007F1E2A">
              <w:rPr>
                <w:noProof/>
                <w:webHidden/>
              </w:rPr>
              <w:t>2</w:t>
            </w:r>
            <w:r w:rsidRPr="007F1E2A">
              <w:rPr>
                <w:noProof/>
                <w:webHidden/>
              </w:rPr>
              <w:fldChar w:fldCharType="end"/>
            </w:r>
          </w:hyperlink>
        </w:p>
        <w:p w:rsidR="007F1E2A" w:rsidRPr="007F1E2A" w:rsidRDefault="007F1E2A" w:rsidP="00B940EC">
          <w:pPr>
            <w:pStyle w:val="TDC2"/>
            <w:rPr>
              <w:noProof/>
            </w:rPr>
          </w:pPr>
          <w:hyperlink w:anchor="_Toc188598278" w:history="1">
            <w:r w:rsidRPr="007F1E2A">
              <w:rPr>
                <w:rStyle w:val="Hipervnculo"/>
                <w:noProof/>
              </w:rPr>
              <w:t>Paquete Connectores</w:t>
            </w:r>
            <w:r w:rsidRPr="007F1E2A">
              <w:rPr>
                <w:noProof/>
                <w:webHidden/>
              </w:rPr>
              <w:tab/>
            </w:r>
            <w:r w:rsidRPr="007F1E2A">
              <w:rPr>
                <w:noProof/>
                <w:webHidden/>
              </w:rPr>
              <w:fldChar w:fldCharType="begin"/>
            </w:r>
            <w:r w:rsidRPr="007F1E2A">
              <w:rPr>
                <w:noProof/>
                <w:webHidden/>
              </w:rPr>
              <w:instrText xml:space="preserve"> PAGEREF _Toc188598278 \h </w:instrText>
            </w:r>
            <w:r w:rsidRPr="007F1E2A">
              <w:rPr>
                <w:noProof/>
                <w:webHidden/>
              </w:rPr>
            </w:r>
            <w:r w:rsidRPr="007F1E2A">
              <w:rPr>
                <w:noProof/>
                <w:webHidden/>
              </w:rPr>
              <w:fldChar w:fldCharType="separate"/>
            </w:r>
            <w:r w:rsidRPr="007F1E2A">
              <w:rPr>
                <w:noProof/>
                <w:webHidden/>
              </w:rPr>
              <w:t>2</w:t>
            </w:r>
            <w:r w:rsidRPr="007F1E2A">
              <w:rPr>
                <w:noProof/>
                <w:webHidden/>
              </w:rPr>
              <w:fldChar w:fldCharType="end"/>
            </w:r>
          </w:hyperlink>
        </w:p>
        <w:p w:rsidR="007F1E2A" w:rsidRPr="007F1E2A" w:rsidRDefault="007F1E2A" w:rsidP="00B940EC">
          <w:pPr>
            <w:pStyle w:val="TDC3"/>
            <w:rPr>
              <w:noProof/>
            </w:rPr>
          </w:pPr>
          <w:hyperlink w:anchor="_Toc188598279" w:history="1">
            <w:r w:rsidRPr="007F1E2A">
              <w:rPr>
                <w:rStyle w:val="Hipervnculo"/>
                <w:noProof/>
              </w:rPr>
              <w:t>Clases principales del paquete:</w:t>
            </w:r>
            <w:r w:rsidRPr="007F1E2A">
              <w:rPr>
                <w:noProof/>
                <w:webHidden/>
              </w:rPr>
              <w:tab/>
            </w:r>
            <w:r w:rsidRPr="007F1E2A">
              <w:rPr>
                <w:noProof/>
                <w:webHidden/>
              </w:rPr>
              <w:fldChar w:fldCharType="begin"/>
            </w:r>
            <w:r w:rsidRPr="007F1E2A">
              <w:rPr>
                <w:noProof/>
                <w:webHidden/>
              </w:rPr>
              <w:instrText xml:space="preserve"> PAGEREF _Toc188598279 \h </w:instrText>
            </w:r>
            <w:r w:rsidRPr="007F1E2A">
              <w:rPr>
                <w:noProof/>
                <w:webHidden/>
              </w:rPr>
            </w:r>
            <w:r w:rsidRPr="007F1E2A">
              <w:rPr>
                <w:noProof/>
                <w:webHidden/>
              </w:rPr>
              <w:fldChar w:fldCharType="separate"/>
            </w:r>
            <w:r w:rsidRPr="007F1E2A">
              <w:rPr>
                <w:noProof/>
                <w:webHidden/>
              </w:rPr>
              <w:t>2</w:t>
            </w:r>
            <w:r w:rsidRPr="007F1E2A">
              <w:rPr>
                <w:noProof/>
                <w:webHidden/>
              </w:rPr>
              <w:fldChar w:fldCharType="end"/>
            </w:r>
          </w:hyperlink>
        </w:p>
        <w:p w:rsidR="007F1E2A" w:rsidRPr="007F1E2A" w:rsidRDefault="007F1E2A" w:rsidP="00B940EC">
          <w:pPr>
            <w:pStyle w:val="TDC2"/>
            <w:rPr>
              <w:noProof/>
            </w:rPr>
          </w:pPr>
          <w:hyperlink w:anchor="_Toc188598280" w:history="1">
            <w:r w:rsidRPr="007F1E2A">
              <w:rPr>
                <w:rStyle w:val="Hipervnculo"/>
                <w:noProof/>
              </w:rPr>
              <w:t>Paquete Model</w:t>
            </w:r>
            <w:r w:rsidRPr="007F1E2A">
              <w:rPr>
                <w:noProof/>
                <w:webHidden/>
              </w:rPr>
              <w:tab/>
            </w:r>
            <w:r w:rsidRPr="007F1E2A">
              <w:rPr>
                <w:noProof/>
                <w:webHidden/>
              </w:rPr>
              <w:fldChar w:fldCharType="begin"/>
            </w:r>
            <w:r w:rsidRPr="007F1E2A">
              <w:rPr>
                <w:noProof/>
                <w:webHidden/>
              </w:rPr>
              <w:instrText xml:space="preserve"> PAGEREF _Toc188598280 \h </w:instrText>
            </w:r>
            <w:r w:rsidRPr="007F1E2A">
              <w:rPr>
                <w:noProof/>
                <w:webHidden/>
              </w:rPr>
            </w:r>
            <w:r w:rsidRPr="007F1E2A">
              <w:rPr>
                <w:noProof/>
                <w:webHidden/>
              </w:rPr>
              <w:fldChar w:fldCharType="separate"/>
            </w:r>
            <w:r w:rsidRPr="007F1E2A">
              <w:rPr>
                <w:noProof/>
                <w:webHidden/>
              </w:rPr>
              <w:t>2</w:t>
            </w:r>
            <w:r w:rsidRPr="007F1E2A">
              <w:rPr>
                <w:noProof/>
                <w:webHidden/>
              </w:rPr>
              <w:fldChar w:fldCharType="end"/>
            </w:r>
          </w:hyperlink>
        </w:p>
        <w:p w:rsidR="007F1E2A" w:rsidRPr="007F1E2A" w:rsidRDefault="007F1E2A" w:rsidP="00B940EC">
          <w:pPr>
            <w:pStyle w:val="TDC3"/>
            <w:rPr>
              <w:noProof/>
            </w:rPr>
          </w:pPr>
          <w:hyperlink w:anchor="_Toc188598281" w:history="1">
            <w:r w:rsidRPr="007F1E2A">
              <w:rPr>
                <w:rStyle w:val="Hipervnculo"/>
                <w:noProof/>
              </w:rPr>
              <w:t>Clases principales del paquete:</w:t>
            </w:r>
            <w:r w:rsidRPr="007F1E2A">
              <w:rPr>
                <w:noProof/>
                <w:webHidden/>
              </w:rPr>
              <w:tab/>
            </w:r>
            <w:r w:rsidRPr="007F1E2A">
              <w:rPr>
                <w:noProof/>
                <w:webHidden/>
              </w:rPr>
              <w:fldChar w:fldCharType="begin"/>
            </w:r>
            <w:r w:rsidRPr="007F1E2A">
              <w:rPr>
                <w:noProof/>
                <w:webHidden/>
              </w:rPr>
              <w:instrText xml:space="preserve"> PAGEREF _Toc188598281 \h </w:instrText>
            </w:r>
            <w:r w:rsidRPr="007F1E2A">
              <w:rPr>
                <w:noProof/>
                <w:webHidden/>
              </w:rPr>
            </w:r>
            <w:r w:rsidRPr="007F1E2A">
              <w:rPr>
                <w:noProof/>
                <w:webHidden/>
              </w:rPr>
              <w:fldChar w:fldCharType="separate"/>
            </w:r>
            <w:r w:rsidRPr="007F1E2A">
              <w:rPr>
                <w:noProof/>
                <w:webHidden/>
              </w:rPr>
              <w:t>2</w:t>
            </w:r>
            <w:r w:rsidRPr="007F1E2A">
              <w:rPr>
                <w:noProof/>
                <w:webHidden/>
              </w:rPr>
              <w:fldChar w:fldCharType="end"/>
            </w:r>
          </w:hyperlink>
        </w:p>
        <w:p w:rsidR="007F1E2A" w:rsidRPr="007F1E2A" w:rsidRDefault="007F1E2A" w:rsidP="00B940EC">
          <w:pPr>
            <w:pStyle w:val="TDC2"/>
            <w:rPr>
              <w:noProof/>
            </w:rPr>
          </w:pPr>
          <w:hyperlink w:anchor="_Toc188598282" w:history="1">
            <w:r w:rsidRPr="007F1E2A">
              <w:rPr>
                <w:rStyle w:val="Hipervnculo"/>
                <w:noProof/>
              </w:rPr>
              <w:t>Paquete Input</w:t>
            </w:r>
            <w:r w:rsidRPr="007F1E2A">
              <w:rPr>
                <w:noProof/>
                <w:webHidden/>
              </w:rPr>
              <w:tab/>
            </w:r>
            <w:r w:rsidRPr="007F1E2A">
              <w:rPr>
                <w:noProof/>
                <w:webHidden/>
              </w:rPr>
              <w:fldChar w:fldCharType="begin"/>
            </w:r>
            <w:r w:rsidRPr="007F1E2A">
              <w:rPr>
                <w:noProof/>
                <w:webHidden/>
              </w:rPr>
              <w:instrText xml:space="preserve"> PAGEREF _Toc188598282 \h </w:instrText>
            </w:r>
            <w:r w:rsidRPr="007F1E2A">
              <w:rPr>
                <w:noProof/>
                <w:webHidden/>
              </w:rPr>
            </w:r>
            <w:r w:rsidRPr="007F1E2A">
              <w:rPr>
                <w:noProof/>
                <w:webHidden/>
              </w:rPr>
              <w:fldChar w:fldCharType="separate"/>
            </w:r>
            <w:r w:rsidRPr="007F1E2A">
              <w:rPr>
                <w:noProof/>
                <w:webHidden/>
              </w:rPr>
              <w:t>3</w:t>
            </w:r>
            <w:r w:rsidRPr="007F1E2A">
              <w:rPr>
                <w:noProof/>
                <w:webHidden/>
              </w:rPr>
              <w:fldChar w:fldCharType="end"/>
            </w:r>
          </w:hyperlink>
        </w:p>
        <w:p w:rsidR="007F1E2A" w:rsidRPr="007F1E2A" w:rsidRDefault="007F1E2A" w:rsidP="00B940EC">
          <w:pPr>
            <w:pStyle w:val="TDC2"/>
            <w:rPr>
              <w:noProof/>
            </w:rPr>
          </w:pPr>
          <w:hyperlink w:anchor="_Toc188598283" w:history="1">
            <w:r w:rsidRPr="007F1E2A">
              <w:rPr>
                <w:rStyle w:val="Hipervnculo"/>
                <w:noProof/>
              </w:rPr>
              <w:t>Relaciones</w:t>
            </w:r>
            <w:r w:rsidRPr="007F1E2A">
              <w:rPr>
                <w:noProof/>
                <w:webHidden/>
              </w:rPr>
              <w:tab/>
            </w:r>
            <w:r w:rsidRPr="007F1E2A">
              <w:rPr>
                <w:noProof/>
                <w:webHidden/>
              </w:rPr>
              <w:fldChar w:fldCharType="begin"/>
            </w:r>
            <w:r w:rsidRPr="007F1E2A">
              <w:rPr>
                <w:noProof/>
                <w:webHidden/>
              </w:rPr>
              <w:instrText xml:space="preserve"> PAGEREF _Toc188598283 \h </w:instrText>
            </w:r>
            <w:r w:rsidRPr="007F1E2A">
              <w:rPr>
                <w:noProof/>
                <w:webHidden/>
              </w:rPr>
            </w:r>
            <w:r w:rsidRPr="007F1E2A">
              <w:rPr>
                <w:noProof/>
                <w:webHidden/>
              </w:rPr>
              <w:fldChar w:fldCharType="separate"/>
            </w:r>
            <w:r w:rsidRPr="007F1E2A">
              <w:rPr>
                <w:noProof/>
                <w:webHidden/>
              </w:rPr>
              <w:t>3</w:t>
            </w:r>
            <w:r w:rsidRPr="007F1E2A">
              <w:rPr>
                <w:noProof/>
                <w:webHidden/>
              </w:rPr>
              <w:fldChar w:fldCharType="end"/>
            </w:r>
          </w:hyperlink>
        </w:p>
        <w:p w:rsidR="007F1E2A" w:rsidRPr="007F1E2A" w:rsidRDefault="007F1E2A" w:rsidP="00B940EC">
          <w:pPr>
            <w:pStyle w:val="TDC2"/>
            <w:rPr>
              <w:noProof/>
            </w:rPr>
          </w:pPr>
          <w:hyperlink w:anchor="_Toc188598284" w:history="1">
            <w:r w:rsidRPr="007F1E2A">
              <w:rPr>
                <w:rStyle w:val="Hipervnculo"/>
                <w:noProof/>
              </w:rPr>
              <w:t>Conclusión</w:t>
            </w:r>
            <w:r w:rsidRPr="007F1E2A">
              <w:rPr>
                <w:noProof/>
                <w:webHidden/>
              </w:rPr>
              <w:tab/>
            </w:r>
            <w:r w:rsidRPr="007F1E2A">
              <w:rPr>
                <w:noProof/>
                <w:webHidden/>
              </w:rPr>
              <w:fldChar w:fldCharType="begin"/>
            </w:r>
            <w:r w:rsidRPr="007F1E2A">
              <w:rPr>
                <w:noProof/>
                <w:webHidden/>
              </w:rPr>
              <w:instrText xml:space="preserve"> PAGEREF _Toc188598284 \h </w:instrText>
            </w:r>
            <w:r w:rsidRPr="007F1E2A">
              <w:rPr>
                <w:noProof/>
                <w:webHidden/>
              </w:rPr>
            </w:r>
            <w:r w:rsidRPr="007F1E2A">
              <w:rPr>
                <w:noProof/>
                <w:webHidden/>
              </w:rPr>
              <w:fldChar w:fldCharType="separate"/>
            </w:r>
            <w:r w:rsidRPr="007F1E2A">
              <w:rPr>
                <w:noProof/>
                <w:webHidden/>
              </w:rPr>
              <w:t>3</w:t>
            </w:r>
            <w:r w:rsidRPr="007F1E2A">
              <w:rPr>
                <w:noProof/>
                <w:webHidden/>
              </w:rPr>
              <w:fldChar w:fldCharType="end"/>
            </w:r>
          </w:hyperlink>
        </w:p>
        <w:p w:rsidR="007F1E2A" w:rsidRPr="007F1E2A" w:rsidRDefault="007F1E2A" w:rsidP="00B940EC">
          <w:r w:rsidRPr="007F1E2A">
            <w:fldChar w:fldCharType="end"/>
          </w:r>
        </w:p>
      </w:sdtContent>
    </w:sdt>
    <w:p w:rsidR="007F1E2A" w:rsidRDefault="007F1E2A" w:rsidP="00B940EC">
      <w:pPr>
        <w:sectPr w:rsidR="007F1E2A" w:rsidSect="007F1E2A">
          <w:headerReference w:type="default" r:id="rId8"/>
          <w:footerReference w:type="default" r:id="rId9"/>
          <w:headerReference w:type="first" r:id="rId10"/>
          <w:footerReference w:type="first" r:id="rId11"/>
          <w:pgSz w:w="12240" w:h="15840"/>
          <w:pgMar w:top="1440" w:right="1800" w:bottom="1440" w:left="1800" w:header="720" w:footer="720" w:gutter="0"/>
          <w:pgNumType w:start="0"/>
          <w:cols w:space="720"/>
          <w:titlePg/>
          <w:docGrid w:linePitch="360"/>
        </w:sectPr>
      </w:pPr>
      <w:bookmarkStart w:id="0" w:name="_Toc188598275"/>
      <w:r w:rsidRPr="007F1E2A">
        <w:br w:type="page"/>
      </w:r>
    </w:p>
    <w:p w:rsidR="007F1E2A" w:rsidRPr="007F1E2A" w:rsidRDefault="007F1E2A" w:rsidP="00B940EC">
      <w:pPr>
        <w:sectPr w:rsidR="007F1E2A" w:rsidRPr="007F1E2A" w:rsidSect="00484797">
          <w:type w:val="continuous"/>
          <w:pgSz w:w="12240" w:h="15840"/>
          <w:pgMar w:top="1440" w:right="1800" w:bottom="1440" w:left="1800" w:header="720" w:footer="720" w:gutter="0"/>
          <w:cols w:space="720"/>
          <w:titlePg/>
          <w:docGrid w:linePitch="360"/>
        </w:sectPr>
      </w:pPr>
    </w:p>
    <w:p w:rsidR="000E3D3D" w:rsidRPr="007F1E2A" w:rsidRDefault="001B76EB" w:rsidP="00B940EC">
      <w:pPr>
        <w:pStyle w:val="Ttulo1"/>
      </w:pPr>
      <w:r w:rsidRPr="007F1E2A">
        <w:lastRenderedPageBreak/>
        <w:t>Documentación del Diagrama UML</w:t>
      </w:r>
      <w:bookmarkEnd w:id="0"/>
    </w:p>
    <w:p w:rsidR="000E3D3D" w:rsidRDefault="001B76EB" w:rsidP="00B940EC">
      <w:r w:rsidRPr="007F1E2A">
        <w:t xml:space="preserve">Este documento describe el diseño del sistema representado en el diagrama de clases UML proporcionado. Se detalla cada componente del sistema, incluyendo las clases, atributos, métodos y relaciones, con el objetivo de </w:t>
      </w:r>
      <w:r w:rsidRPr="007F1E2A">
        <w:t>proporcionar una visión clara y completa del diseño.</w:t>
      </w:r>
    </w:p>
    <w:p w:rsidR="007F1E2A" w:rsidRDefault="007F1E2A" w:rsidP="00B940EC">
      <w:pPr>
        <w:sectPr w:rsidR="007F1E2A" w:rsidSect="00484797">
          <w:pgSz w:w="15840" w:h="12240" w:orient="landscape"/>
          <w:pgMar w:top="720" w:right="720" w:bottom="720" w:left="720" w:header="720" w:footer="720" w:gutter="0"/>
          <w:cols w:space="720"/>
          <w:titlePg/>
          <w:docGrid w:linePitch="360"/>
        </w:sectPr>
      </w:pPr>
      <w:r>
        <w:rPr>
          <w:noProof/>
          <w:lang w:eastAsia="es-ES"/>
        </w:rPr>
        <w:drawing>
          <wp:inline distT="0" distB="0" distL="0" distR="0">
            <wp:extent cx="9145977" cy="4895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s.png"/>
                    <pic:cNvPicPr/>
                  </pic:nvPicPr>
                  <pic:blipFill>
                    <a:blip r:embed="rId12">
                      <a:extLst>
                        <a:ext uri="{28A0092B-C50C-407E-A947-70E740481C1C}">
                          <a14:useLocalDpi xmlns:a14="http://schemas.microsoft.com/office/drawing/2010/main" val="0"/>
                        </a:ext>
                      </a:extLst>
                    </a:blip>
                    <a:stretch>
                      <a:fillRect/>
                    </a:stretch>
                  </pic:blipFill>
                  <pic:spPr>
                    <a:xfrm>
                      <a:off x="0" y="0"/>
                      <a:ext cx="9153346" cy="4899795"/>
                    </a:xfrm>
                    <a:prstGeom prst="rect">
                      <a:avLst/>
                    </a:prstGeom>
                  </pic:spPr>
                </pic:pic>
              </a:graphicData>
            </a:graphic>
          </wp:inline>
        </w:drawing>
      </w:r>
    </w:p>
    <w:p w:rsidR="000E3D3D" w:rsidRPr="007F1E2A" w:rsidRDefault="001B76EB" w:rsidP="00B940EC">
      <w:pPr>
        <w:pStyle w:val="Ttulo1"/>
      </w:pPr>
      <w:bookmarkStart w:id="1" w:name="_Toc188598276"/>
      <w:r w:rsidRPr="007F1E2A">
        <w:lastRenderedPageBreak/>
        <w:t xml:space="preserve">Paquete </w:t>
      </w:r>
      <w:bookmarkEnd w:id="1"/>
      <w:r w:rsidR="007F1E2A">
        <w:t>Menu</w:t>
      </w:r>
    </w:p>
    <w:p w:rsidR="000E3D3D" w:rsidRDefault="001B76EB" w:rsidP="00B940EC">
      <w:r w:rsidRPr="007F1E2A">
        <w:t xml:space="preserve">El paquete </w:t>
      </w:r>
      <w:r w:rsidR="00484797" w:rsidRPr="00B940EC">
        <w:t>Menu</w:t>
      </w:r>
      <w:r w:rsidRPr="007F1E2A">
        <w:t xml:space="preserve"> contiene las clases responsables de gestionar las interacciones</w:t>
      </w:r>
      <w:r w:rsidR="00484797">
        <w:t xml:space="preserve"> visuales</w:t>
      </w:r>
      <w:r w:rsidRPr="007F1E2A">
        <w:t xml:space="preserve"> del usuario con el sistema. Estas clases implementan menús específicos para administrar clientes, reservas, </w:t>
      </w:r>
      <w:r w:rsidRPr="007F1E2A">
        <w:t>productos y otros elementos del sistema.</w:t>
      </w:r>
    </w:p>
    <w:p w:rsidR="00484797" w:rsidRPr="007F1E2A" w:rsidRDefault="00484797" w:rsidP="00B940EC">
      <w:r>
        <w:rPr>
          <w:noProof/>
          <w:lang w:eastAsia="es-ES"/>
        </w:rPr>
        <w:drawing>
          <wp:inline distT="0" distB="0" distL="0" distR="0" wp14:anchorId="0CDD7583" wp14:editId="26F1EB59">
            <wp:extent cx="5424787" cy="2209191"/>
            <wp:effectExtent l="19050" t="19050" r="24130"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s.png"/>
                    <pic:cNvPicPr/>
                  </pic:nvPicPr>
                  <pic:blipFill rotWithShape="1">
                    <a:blip r:embed="rId12">
                      <a:extLst>
                        <a:ext uri="{28A0092B-C50C-407E-A947-70E740481C1C}">
                          <a14:useLocalDpi xmlns:a14="http://schemas.microsoft.com/office/drawing/2010/main" val="0"/>
                        </a:ext>
                      </a:extLst>
                    </a:blip>
                    <a:srcRect l="1321" t="18650" r="58875" b="51070"/>
                    <a:stretch/>
                  </pic:blipFill>
                  <pic:spPr bwMode="auto">
                    <a:xfrm>
                      <a:off x="0" y="0"/>
                      <a:ext cx="5487928" cy="22349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E3D3D" w:rsidRDefault="001B76EB" w:rsidP="00B940EC">
      <w:pPr>
        <w:pStyle w:val="Ttulo2"/>
      </w:pPr>
      <w:bookmarkStart w:id="2" w:name="_Toc188598277"/>
      <w:r w:rsidRPr="007F1E2A">
        <w:t xml:space="preserve">Clases </w:t>
      </w:r>
      <w:r w:rsidRPr="007F1E2A">
        <w:t>del paquete</w:t>
      </w:r>
      <w:bookmarkEnd w:id="2"/>
    </w:p>
    <w:p w:rsidR="00484797" w:rsidRDefault="00484797" w:rsidP="00B940EC">
      <w:pPr>
        <w:pStyle w:val="Ttulo3"/>
      </w:pPr>
      <w:r>
        <w:t>Login</w:t>
      </w:r>
    </w:p>
    <w:p w:rsidR="00484797" w:rsidRDefault="00484797" w:rsidP="00B940EC">
      <w:r>
        <w:t>Sirve para crear cuentas de cliente o trabajador y autentificar a los ya existentes.</w:t>
      </w:r>
    </w:p>
    <w:p w:rsidR="00484797" w:rsidRDefault="00484797" w:rsidP="00B940EC">
      <w:pPr>
        <w:pStyle w:val="Ttulo4"/>
      </w:pPr>
      <w:r w:rsidRPr="00C2234E">
        <w:t>Metodos</w:t>
      </w:r>
    </w:p>
    <w:p w:rsidR="00484797" w:rsidRDefault="00484797" w:rsidP="00B940EC">
      <w:pPr>
        <w:pStyle w:val="Ttulo5"/>
      </w:pPr>
      <w:r>
        <w:t>main() : void</w:t>
      </w:r>
    </w:p>
    <w:p w:rsidR="00484797" w:rsidRDefault="00484797" w:rsidP="00B940EC">
      <w:r>
        <w:t>Es la función principal de ejecución del programa en primera instancia.</w:t>
      </w:r>
      <w:r w:rsidR="00C2234E">
        <w:t xml:space="preserve"> Esta función también contiene el control de acceso a la app y la conexión con la base de datos inicial.</w:t>
      </w:r>
    </w:p>
    <w:p w:rsidR="00484797" w:rsidRDefault="00484797" w:rsidP="00B940EC">
      <w:pPr>
        <w:pStyle w:val="Ttulo5"/>
      </w:pPr>
      <w:r>
        <w:t>crearCuenta() : boolean</w:t>
      </w:r>
    </w:p>
    <w:p w:rsidR="00484797" w:rsidRDefault="00484797" w:rsidP="00B940EC">
      <w:r>
        <w:t>Es una función que sirve para crear cuentas de clie</w:t>
      </w:r>
      <w:r w:rsidR="00C2234E">
        <w:t>nte o trabajador en caso de no tener. Devolverá un boolean dependiendo de si la cuenta se crea de forma correcta o no.</w:t>
      </w:r>
    </w:p>
    <w:p w:rsidR="00C2234E" w:rsidRPr="00484797" w:rsidRDefault="00C2234E" w:rsidP="00B940EC"/>
    <w:p w:rsidR="00C2234E" w:rsidRPr="00C2234E" w:rsidRDefault="00C2234E" w:rsidP="00B940EC">
      <w:pPr>
        <w:pStyle w:val="Ttulo3"/>
        <w:rPr>
          <w:rStyle w:val="Ttulo3Car"/>
          <w:b/>
          <w:bCs/>
        </w:rPr>
      </w:pPr>
      <w:r w:rsidRPr="00C2234E">
        <w:rPr>
          <w:rStyle w:val="Ttulo3Car"/>
          <w:b/>
          <w:bCs/>
        </w:rPr>
        <w:t>MenuAdmin</w:t>
      </w:r>
    </w:p>
    <w:p w:rsidR="00C2234E" w:rsidRDefault="001B76EB" w:rsidP="00B940EC">
      <w:r w:rsidRPr="007F1E2A">
        <w:t xml:space="preserve">Proporciona funcionalidades administrativas, como agregar </w:t>
      </w:r>
      <w:r w:rsidRPr="007F1E2A">
        <w:t>hoteles y salas, además de mostrar reservas y clientes.</w:t>
      </w:r>
    </w:p>
    <w:p w:rsidR="00C2234E" w:rsidRDefault="00C2234E" w:rsidP="00B940EC">
      <w:pPr>
        <w:pStyle w:val="Ttulo4"/>
      </w:pPr>
      <w:r>
        <w:t>Metodos</w:t>
      </w:r>
    </w:p>
    <w:p w:rsidR="00C2234E" w:rsidRDefault="00C2234E" w:rsidP="00B940EC">
      <w:pPr>
        <w:pStyle w:val="Ttulo5"/>
      </w:pPr>
      <w:r>
        <w:t>print() : void</w:t>
      </w:r>
    </w:p>
    <w:p w:rsidR="00C2234E" w:rsidRDefault="00C2234E" w:rsidP="00B940EC">
      <w:r>
        <w:t>Esta función contiene todo lo que tiene que ver con imprimir el menú de administración.</w:t>
      </w:r>
    </w:p>
    <w:p w:rsidR="00C2234E" w:rsidRDefault="00C2234E" w:rsidP="00B940EC">
      <w:pPr>
        <w:pStyle w:val="Ttulo5"/>
      </w:pPr>
      <w:r>
        <w:lastRenderedPageBreak/>
        <w:t xml:space="preserve">selector() : void </w:t>
      </w:r>
    </w:p>
    <w:p w:rsidR="00C2234E" w:rsidRDefault="00C2234E" w:rsidP="00B940EC">
      <w:r>
        <w:t>En esta función se contendrá el selector del menú donde se ejecutará la operación de switch para elegir la opción.</w:t>
      </w:r>
    </w:p>
    <w:p w:rsidR="00C2234E" w:rsidRDefault="00C2234E" w:rsidP="00B940EC">
      <w:pPr>
        <w:pStyle w:val="Ttulo5"/>
      </w:pPr>
      <w:r>
        <w:t>addHotel() : void</w:t>
      </w:r>
    </w:p>
    <w:p w:rsidR="00C2234E" w:rsidRDefault="00C2234E" w:rsidP="00B940EC">
      <w:r>
        <w:t>Este método permitirá a los administradores crear hoteles y añadir salas (al menos una).</w:t>
      </w:r>
    </w:p>
    <w:p w:rsidR="00C2234E" w:rsidRDefault="00C2234E" w:rsidP="00B940EC">
      <w:pPr>
        <w:pStyle w:val="Ttulo5"/>
      </w:pPr>
      <w:r>
        <w:t>addSala( idHotel:int ) : void</w:t>
      </w:r>
    </w:p>
    <w:p w:rsidR="00C2234E" w:rsidRDefault="00C2234E" w:rsidP="00B940EC">
      <w:r>
        <w:t>Este método servirá para añadir a un hotel ya existente salas, obligando siempre a añadir un tipo específico de sala.</w:t>
      </w:r>
    </w:p>
    <w:p w:rsidR="00C2234E" w:rsidRDefault="00C2234E" w:rsidP="00B940EC">
      <w:pPr>
        <w:pStyle w:val="Ttulo5"/>
      </w:pPr>
      <w:r>
        <w:t>showReservas( fecIni:Date , fecFin:Date ) : void</w:t>
      </w:r>
    </w:p>
    <w:p w:rsidR="00C2234E" w:rsidRDefault="00B940EC" w:rsidP="00B940EC">
      <w:r>
        <w:t>Este método permitirá mostrar la reserva de habitaciones de todos los hoteles entre unas fechas determinadas.</w:t>
      </w:r>
    </w:p>
    <w:p w:rsidR="00B940EC" w:rsidRDefault="00B940EC" w:rsidP="00B940EC">
      <w:pPr>
        <w:pStyle w:val="Ttulo5"/>
      </w:pPr>
      <w:r>
        <w:t>showClientes() : void</w:t>
      </w:r>
    </w:p>
    <w:p w:rsidR="00B940EC" w:rsidRPr="00B940EC" w:rsidRDefault="00B940EC" w:rsidP="00B940EC">
      <w:r>
        <w:t>Este método mostrara todos los clientes y trabajadores que se encuentren en la base de datos.</w:t>
      </w:r>
    </w:p>
    <w:p w:rsidR="00C2234E" w:rsidRPr="00C2234E" w:rsidRDefault="00C2234E" w:rsidP="00B940EC"/>
    <w:p w:rsidR="00C2234E" w:rsidRDefault="001B76EB" w:rsidP="00B940EC">
      <w:pPr>
        <w:pStyle w:val="Ttulo3"/>
      </w:pPr>
      <w:r w:rsidRPr="00484797">
        <w:t>MenuPrincipal</w:t>
      </w:r>
    </w:p>
    <w:p w:rsidR="00484797" w:rsidRDefault="00C2234E" w:rsidP="00B940EC">
      <w:r>
        <w:t>M</w:t>
      </w:r>
      <w:r w:rsidR="001B76EB" w:rsidRPr="007F1E2A">
        <w:t xml:space="preserve">aneja la navegación </w:t>
      </w:r>
      <w:r w:rsidR="00484797">
        <w:t>principal del sistema entre los diferentes hoteles.</w:t>
      </w:r>
    </w:p>
    <w:p w:rsidR="00B940EC" w:rsidRDefault="00B940EC" w:rsidP="00B940EC">
      <w:pPr>
        <w:pStyle w:val="Ttulo4"/>
      </w:pPr>
      <w:r>
        <w:t>Metodos</w:t>
      </w:r>
    </w:p>
    <w:p w:rsidR="00B940EC" w:rsidRDefault="00B940EC" w:rsidP="00B940EC">
      <w:pPr>
        <w:pStyle w:val="Ttulo5"/>
      </w:pPr>
      <w:r>
        <w:t>print() : void</w:t>
      </w:r>
    </w:p>
    <w:p w:rsidR="00B940EC" w:rsidRDefault="00B940EC" w:rsidP="00B940EC">
      <w:r>
        <w:t xml:space="preserve">Esta función </w:t>
      </w:r>
      <w:r>
        <w:t>imprimirá por pantalla todos los hoteles y permitirá elegir entre ellos.</w:t>
      </w:r>
    </w:p>
    <w:p w:rsidR="00B940EC" w:rsidRDefault="00B940EC" w:rsidP="00B940EC">
      <w:pPr>
        <w:pStyle w:val="Ttulo5"/>
      </w:pPr>
      <w:r>
        <w:t>selector() : void</w:t>
      </w:r>
    </w:p>
    <w:p w:rsidR="00B940EC" w:rsidRDefault="00B940EC" w:rsidP="00B940EC">
      <w:r>
        <w:t>En esta función se contendrá el selector del menú donde se ejecutará la operación de switch para elegir la opción.</w:t>
      </w:r>
    </w:p>
    <w:p w:rsidR="004F2687" w:rsidRDefault="004F2687" w:rsidP="00B940EC"/>
    <w:p w:rsidR="004F2687" w:rsidRDefault="00484797" w:rsidP="004F2687">
      <w:pPr>
        <w:pStyle w:val="Ttulo3"/>
      </w:pPr>
      <w:r>
        <w:t>MenuProductos</w:t>
      </w:r>
    </w:p>
    <w:p w:rsidR="00484797" w:rsidRDefault="00484797" w:rsidP="00B940EC">
      <w:r>
        <w:t>Muestra las habitaciones del hotel y su disponibilidad más cercana.</w:t>
      </w:r>
    </w:p>
    <w:p w:rsidR="004F2687" w:rsidRPr="004F2687" w:rsidRDefault="004F2687" w:rsidP="004F2687">
      <w:pPr>
        <w:pStyle w:val="Ttulo4"/>
      </w:pPr>
      <w:r>
        <w:t>Metodos</w:t>
      </w:r>
    </w:p>
    <w:p w:rsidR="004F2687" w:rsidRDefault="004F2687" w:rsidP="004F2687">
      <w:pPr>
        <w:pStyle w:val="Ttulo5"/>
      </w:pPr>
      <w:r>
        <w:t>print() : void</w:t>
      </w:r>
    </w:p>
    <w:p w:rsidR="004F2687" w:rsidRDefault="004F2687" w:rsidP="004F2687">
      <w:r>
        <w:t xml:space="preserve">Esta función imprimirá </w:t>
      </w:r>
      <w:r>
        <w:t>por pantalla todas las habitaciones del hotel y la fecha mas cercana disponible a partir del dia de hoy</w:t>
      </w:r>
      <w:r>
        <w:t xml:space="preserve"> y permitirá elegir entre ellos.</w:t>
      </w:r>
    </w:p>
    <w:p w:rsidR="004F2687" w:rsidRDefault="004F2687" w:rsidP="004F2687">
      <w:pPr>
        <w:pStyle w:val="Ttulo5"/>
      </w:pPr>
      <w:r>
        <w:t>selector() : void</w:t>
      </w:r>
    </w:p>
    <w:p w:rsidR="004F2687" w:rsidRDefault="004F2687" w:rsidP="004F2687">
      <w:r>
        <w:t>En esta función se contendrá el selector del menú donde se ejecutará la operación de switch para elegir la opción.</w:t>
      </w:r>
    </w:p>
    <w:p w:rsidR="004F2687" w:rsidRDefault="004F2687" w:rsidP="004F2687">
      <w:pPr>
        <w:pStyle w:val="Ttulo5"/>
      </w:pPr>
      <w:r>
        <w:lastRenderedPageBreak/>
        <w:t xml:space="preserve">filtrarFechas() : </w:t>
      </w:r>
      <w:r>
        <w:t>boolean</w:t>
      </w:r>
    </w:p>
    <w:p w:rsidR="004F2687" w:rsidRDefault="004F2687" w:rsidP="004F2687">
      <w:r>
        <w:t>Este método modifi</w:t>
      </w:r>
      <w:r>
        <w:t>ca la consulta para hacer que las habitaciones mostradas solo sean aquellas que cumplan las condiciones de inicio y fin. En caso de que se pueda devolverá true y en caso contrario false.</w:t>
      </w:r>
    </w:p>
    <w:p w:rsidR="004F2687" w:rsidRDefault="003F5D45" w:rsidP="004F2687">
      <w:pPr>
        <w:pStyle w:val="Ttulo5"/>
      </w:pPr>
      <w:r>
        <w:t>filtrarTipoSala() : boolean</w:t>
      </w:r>
    </w:p>
    <w:p w:rsidR="003F5D45" w:rsidRDefault="003F5D45" w:rsidP="003F5D45">
      <w:r>
        <w:t>Este método modifica la consulta para solo mostrar el tipo de sala querido. En caso de que se pueda devolverá true, en caso contrario false.</w:t>
      </w:r>
    </w:p>
    <w:p w:rsidR="003F5D45" w:rsidRPr="003F5D45" w:rsidRDefault="003F5D45" w:rsidP="003F5D45">
      <w:pPr>
        <w:pStyle w:val="Ttulo5"/>
        <w:rPr>
          <w:u w:val="single"/>
        </w:rPr>
      </w:pPr>
      <w:r>
        <w:t>getProductos() : void</w:t>
      </w:r>
    </w:p>
    <w:p w:rsidR="003F5D45" w:rsidRPr="003F5D45" w:rsidRDefault="003F5D45" w:rsidP="003F5D45">
      <w:r>
        <w:t>Este método recogerá de cada hotel cuales son las salas disponibles. Y lo devolverá en pantalla junto a su fecha de disponibilidad mas cercana.</w:t>
      </w:r>
    </w:p>
    <w:p w:rsidR="004F2687" w:rsidRDefault="004F2687" w:rsidP="004F2687">
      <w:pPr>
        <w:pStyle w:val="Ttulo5"/>
      </w:pPr>
    </w:p>
    <w:p w:rsidR="004F2687" w:rsidRPr="00484797" w:rsidRDefault="004F2687" w:rsidP="00B940EC"/>
    <w:p w:rsidR="003F5D45" w:rsidRDefault="003F5D45" w:rsidP="003F5D45">
      <w:pPr>
        <w:pStyle w:val="Ttulo3"/>
      </w:pPr>
      <w:r>
        <w:t>MenuReserva</w:t>
      </w:r>
    </w:p>
    <w:p w:rsidR="00484797" w:rsidRDefault="001B76EB" w:rsidP="00B940EC">
      <w:r w:rsidRPr="007F1E2A">
        <w:t>Gestiona la creac</w:t>
      </w:r>
      <w:r w:rsidR="00484797">
        <w:t>ión y confirmación de reservas.</w:t>
      </w:r>
    </w:p>
    <w:p w:rsidR="003F5D45" w:rsidRDefault="003F5D45" w:rsidP="003F5D45">
      <w:pPr>
        <w:pStyle w:val="Ttulo4"/>
      </w:pPr>
      <w:r>
        <w:t>Metodos</w:t>
      </w:r>
    </w:p>
    <w:p w:rsidR="003F5D45" w:rsidRDefault="003F5D45" w:rsidP="003F5D45">
      <w:pPr>
        <w:pStyle w:val="Ttulo5"/>
      </w:pPr>
      <w:r>
        <w:t>print() : void</w:t>
      </w:r>
    </w:p>
    <w:p w:rsidR="003F5D45" w:rsidRPr="003F5D45" w:rsidRDefault="003F5D45" w:rsidP="003F5D45">
      <w:r>
        <w:t>Este método imprime las características de la habitación a reservar.</w:t>
      </w:r>
    </w:p>
    <w:p w:rsidR="003F5D45" w:rsidRDefault="003F5D45" w:rsidP="003F5D45">
      <w:pPr>
        <w:pStyle w:val="Ttulo5"/>
      </w:pPr>
      <w:r>
        <w:t>crearReserva() : boolean</w:t>
      </w:r>
    </w:p>
    <w:p w:rsidR="003F5D45" w:rsidRPr="003F5D45" w:rsidRDefault="003F5D45" w:rsidP="003F5D45">
      <w:r>
        <w:t xml:space="preserve">Pedira la información de la reserva y comprobara que está disponible en esas fechas. Devolvera false en caso de que no se pueda reservar en esas fechas. </w:t>
      </w:r>
    </w:p>
    <w:p w:rsidR="003F5D45" w:rsidRDefault="003F5D45" w:rsidP="003F5D45">
      <w:pPr>
        <w:pStyle w:val="Ttulo5"/>
      </w:pPr>
      <w:r>
        <w:t>confirmarReserva() : boolean</w:t>
      </w:r>
    </w:p>
    <w:p w:rsidR="003F5D45" w:rsidRDefault="003F5D45" w:rsidP="003F5D45">
      <w:r>
        <w:t>En caso que la reserva pueda ser creada y el cliente este de acuerdo, se grabara en la base de datos la información de la reserva. En caso de que por cualquier motivo no se pueda grabar devolverá false. Ademas, este método introducirá en la clase MenuCarrito.carrito la reserva.</w:t>
      </w:r>
    </w:p>
    <w:p w:rsidR="00DB5459" w:rsidRPr="003F5D45" w:rsidRDefault="00DB5459" w:rsidP="003F5D45"/>
    <w:p w:rsidR="00DB5459" w:rsidRDefault="00DB5459" w:rsidP="00DB5459">
      <w:pPr>
        <w:pStyle w:val="Ttulo3"/>
      </w:pPr>
      <w:r>
        <w:t>MenuCarrito</w:t>
      </w:r>
    </w:p>
    <w:p w:rsidR="00DB5459" w:rsidRDefault="001B76EB" w:rsidP="00B940EC">
      <w:r w:rsidRPr="007F1E2A">
        <w:t>Gestiona el carrito de reservas y el proceso de pago.</w:t>
      </w:r>
      <w:r w:rsidR="00484797">
        <w:t xml:space="preserve"> Y finaliza la ejecución del programa. </w:t>
      </w:r>
    </w:p>
    <w:p w:rsidR="00DB5459" w:rsidRDefault="00DB5459" w:rsidP="00DB5459">
      <w:pPr>
        <w:pStyle w:val="Ttulo4"/>
      </w:pPr>
      <w:r>
        <w:t>Atributos</w:t>
      </w:r>
    </w:p>
    <w:p w:rsidR="00484797" w:rsidRDefault="00DB5459" w:rsidP="00DB5459">
      <w:pPr>
        <w:pStyle w:val="Ttulo5"/>
      </w:pPr>
      <w:r>
        <w:t>+carrito:ArrayList&lt;Reserva&gt;</w:t>
      </w:r>
    </w:p>
    <w:p w:rsidR="00DB5459" w:rsidRDefault="00DB5459" w:rsidP="00DB5459">
      <w:r>
        <w:t>Este atributo guardará todas las reservas hechas por el cliente durante la ejecución de la app y permitirá mostrar toda la información sobre ellas. DEBE DE SER PUBLICO Y ESTATICO.</w:t>
      </w:r>
    </w:p>
    <w:p w:rsidR="00DB5459" w:rsidRDefault="00DB5459" w:rsidP="00DB5459">
      <w:pPr>
        <w:pStyle w:val="Ttulo4"/>
      </w:pPr>
      <w:r>
        <w:lastRenderedPageBreak/>
        <w:t>Metodos</w:t>
      </w:r>
    </w:p>
    <w:p w:rsidR="00DB5459" w:rsidRDefault="00DB5459" w:rsidP="00DB5459">
      <w:pPr>
        <w:pStyle w:val="Ttulo5"/>
      </w:pPr>
      <w:r>
        <w:t>print() : void</w:t>
      </w:r>
    </w:p>
    <w:p w:rsidR="00374D28" w:rsidRPr="00374D28" w:rsidRDefault="00374D28" w:rsidP="00374D28">
      <w:r>
        <w:t>Imprimira toda la información del usuario, las reservas que haya seleccionado y el precio de las mismas individualmente y de forma total.</w:t>
      </w:r>
    </w:p>
    <w:p w:rsidR="00DB5459" w:rsidRDefault="00DB5459" w:rsidP="00DB5459">
      <w:pPr>
        <w:pStyle w:val="Ttulo5"/>
      </w:pPr>
      <w:r>
        <w:t>pasarelaPago() : boolean</w:t>
      </w:r>
    </w:p>
    <w:p w:rsidR="00374D28" w:rsidRPr="00374D28" w:rsidRDefault="00374D28" w:rsidP="00374D28">
      <w:r>
        <w:t>En caso de tener una reserva en el carrito permitirá introducir los datos de pago y finalizar la compra. En caso de que de error devolver false.</w:t>
      </w:r>
    </w:p>
    <w:p w:rsidR="00DB5459" w:rsidRPr="00DB5459" w:rsidRDefault="00DB5459" w:rsidP="00DB5459">
      <w:pPr>
        <w:pStyle w:val="Ttulo5"/>
      </w:pPr>
      <w:r>
        <w:t>finalizarCompra() : void</w:t>
      </w:r>
    </w:p>
    <w:p w:rsidR="00484797" w:rsidRDefault="00374D28" w:rsidP="00B940EC">
      <w:r>
        <w:t>Una vez la compra ha sido exitosa saldrá del programa, en caso de que el usuario no tenga nada en el carrito o el pago sea infructuoso, eliminara la reserva hecha y/o saldrá del programa.</w:t>
      </w:r>
    </w:p>
    <w:p w:rsidR="00374D28" w:rsidRPr="00374D28" w:rsidRDefault="00374D28" w:rsidP="00B940EC">
      <w:pPr>
        <w:rPr>
          <w:u w:val="single"/>
        </w:rPr>
      </w:pPr>
      <w:bookmarkStart w:id="3" w:name="_GoBack"/>
      <w:bookmarkEnd w:id="3"/>
    </w:p>
    <w:p w:rsidR="000E3D3D" w:rsidRPr="007F1E2A" w:rsidRDefault="001B76EB" w:rsidP="00B940EC">
      <w:pPr>
        <w:pStyle w:val="Ttulo2"/>
      </w:pPr>
      <w:bookmarkStart w:id="4" w:name="_Toc188598278"/>
      <w:r w:rsidRPr="007F1E2A">
        <w:t>Paquete Connectores</w:t>
      </w:r>
      <w:bookmarkEnd w:id="4"/>
    </w:p>
    <w:p w:rsidR="000E3D3D" w:rsidRPr="007F1E2A" w:rsidRDefault="001B76EB" w:rsidP="00B940EC">
      <w:r w:rsidRPr="007F1E2A">
        <w:t>El paquete `Connectores` se encarga de la interacción con la base de dat</w:t>
      </w:r>
      <w:r w:rsidRPr="007F1E2A">
        <w:t>os mediante clases repositorio. Cada repositorio gestiona una entidad específica del sistema, proporcionando métodos para insertar, actualizar, eliminar y consultar datos.</w:t>
      </w:r>
    </w:p>
    <w:p w:rsidR="000E3D3D" w:rsidRPr="007F1E2A" w:rsidRDefault="001B76EB" w:rsidP="00B940EC">
      <w:pPr>
        <w:pStyle w:val="Ttulo3"/>
      </w:pPr>
      <w:bookmarkStart w:id="5" w:name="_Toc188598279"/>
      <w:r w:rsidRPr="007F1E2A">
        <w:t>Clases principales del paquete:</w:t>
      </w:r>
      <w:bookmarkEnd w:id="5"/>
    </w:p>
    <w:p w:rsidR="000E3D3D" w:rsidRPr="007F1E2A" w:rsidRDefault="001B76EB" w:rsidP="00B940EC">
      <w:r w:rsidRPr="007F1E2A">
        <w:t>- **ConectMySQL:** Clase responsable de gestionar la</w:t>
      </w:r>
      <w:r w:rsidRPr="007F1E2A">
        <w:t xml:space="preserve"> conexión a la base de datos.</w:t>
      </w:r>
      <w:r w:rsidRPr="007F1E2A">
        <w:br/>
        <w:t>- **RepoCliente, RepoHotel, RepoSala, RepoReserva, etc.:** Proveen métodos para la manipulación de las entidades correspondientes en la base de datos.</w:t>
      </w:r>
    </w:p>
    <w:p w:rsidR="000E3D3D" w:rsidRPr="007F1E2A" w:rsidRDefault="001B76EB" w:rsidP="00B940EC">
      <w:pPr>
        <w:pStyle w:val="Ttulo2"/>
      </w:pPr>
      <w:bookmarkStart w:id="6" w:name="_Toc188598280"/>
      <w:r w:rsidRPr="007F1E2A">
        <w:t>Paquete Model</w:t>
      </w:r>
      <w:bookmarkEnd w:id="6"/>
    </w:p>
    <w:p w:rsidR="000E3D3D" w:rsidRPr="007F1E2A" w:rsidRDefault="001B76EB" w:rsidP="00B940EC">
      <w:r w:rsidRPr="007F1E2A">
        <w:t>El paquete `Model` contiene las clases que representan las en</w:t>
      </w:r>
      <w:r w:rsidRPr="007F1E2A">
        <w:t>tidades principales del sistema y sus relaciones. Estas clases incluyen atributos y métodos específicos para modelar la lógica del negocio.</w:t>
      </w:r>
    </w:p>
    <w:p w:rsidR="000E3D3D" w:rsidRPr="007F1E2A" w:rsidRDefault="001B76EB" w:rsidP="00B940EC">
      <w:pPr>
        <w:pStyle w:val="Ttulo3"/>
      </w:pPr>
      <w:bookmarkStart w:id="7" w:name="_Toc188598281"/>
      <w:r w:rsidRPr="007F1E2A">
        <w:t>Clases principales del paquete:</w:t>
      </w:r>
      <w:bookmarkEnd w:id="7"/>
    </w:p>
    <w:p w:rsidR="000E3D3D" w:rsidRPr="007F1E2A" w:rsidRDefault="001B76EB" w:rsidP="00B940EC">
      <w:r w:rsidRPr="007F1E2A">
        <w:t>- **Cliente:** Representa a los usuarios del sistema. Incluye atributos como DNI, no</w:t>
      </w:r>
      <w:r w:rsidRPr="007F1E2A">
        <w:t>mbre, email y métodos para validar datos y gestionar reservas.</w:t>
      </w:r>
      <w:r w:rsidRPr="007F1E2A">
        <w:br/>
        <w:t>- **Hotel:** Representa a los hoteles del sistema, con atributos como ID, nombre, ciudad y métodos para la creación de salas.</w:t>
      </w:r>
      <w:r w:rsidRPr="007F1E2A">
        <w:br/>
        <w:t>- **Sala:** Clase generalizada para modelar salas, que puede especi</w:t>
      </w:r>
      <w:r w:rsidRPr="007F1E2A">
        <w:t>alizarse en subtipos:</w:t>
      </w:r>
      <w:r w:rsidRPr="007F1E2A">
        <w:br/>
        <w:t xml:space="preserve">  - **SalaReunion:** Incluye atributos específicos como servicios.</w:t>
      </w:r>
      <w:r w:rsidRPr="007F1E2A">
        <w:br/>
        <w:t xml:space="preserve">  - **Habitacion:** Incluye el atributo `tipo` para diferenciar entre individual, suite, etc.</w:t>
      </w:r>
      <w:r w:rsidRPr="007F1E2A">
        <w:br/>
        <w:t xml:space="preserve">  - **EspacioComun:** Representa espacios compartidos, con atributos como</w:t>
      </w:r>
      <w:r w:rsidRPr="007F1E2A">
        <w:t xml:space="preserve"> tipo.</w:t>
      </w:r>
    </w:p>
    <w:p w:rsidR="000E3D3D" w:rsidRPr="007F1E2A" w:rsidRDefault="001B76EB" w:rsidP="00B940EC">
      <w:pPr>
        <w:pStyle w:val="Ttulo2"/>
      </w:pPr>
      <w:bookmarkStart w:id="8" w:name="_Toc188598282"/>
      <w:r w:rsidRPr="007F1E2A">
        <w:lastRenderedPageBreak/>
        <w:t>Paquete Input</w:t>
      </w:r>
      <w:bookmarkEnd w:id="8"/>
    </w:p>
    <w:p w:rsidR="000E3D3D" w:rsidRPr="007F1E2A" w:rsidRDefault="001B76EB" w:rsidP="00B940EC">
      <w:r w:rsidRPr="007F1E2A">
        <w:t>El paquete `Input` se encarga de gestionar la entrada de datos del usuario. La clase `Input` incluye métodos para capturar información como nombres, fechas, tarifas, tipos de habitaciones, entre otros.</w:t>
      </w:r>
    </w:p>
    <w:p w:rsidR="000E3D3D" w:rsidRPr="007F1E2A" w:rsidRDefault="001B76EB" w:rsidP="00B940EC">
      <w:pPr>
        <w:pStyle w:val="Ttulo2"/>
      </w:pPr>
      <w:bookmarkStart w:id="9" w:name="_Toc188598283"/>
      <w:r w:rsidRPr="007F1E2A">
        <w:t>Relaciones</w:t>
      </w:r>
      <w:bookmarkEnd w:id="9"/>
    </w:p>
    <w:p w:rsidR="000E3D3D" w:rsidRPr="007F1E2A" w:rsidRDefault="001B76EB" w:rsidP="00B940EC">
      <w:r w:rsidRPr="007F1E2A">
        <w:t>El sistema utiliza rel</w:t>
      </w:r>
      <w:r w:rsidRPr="007F1E2A">
        <w:t>aciones para modelar la interacción entre las diferentes clases:</w:t>
      </w:r>
      <w:r w:rsidRPr="007F1E2A">
        <w:br/>
        <w:t>- **Asociación:** Por ejemplo, entre `Hotel` y `Sala`, donde un hotel puede tener múltiples salas.</w:t>
      </w:r>
      <w:r w:rsidRPr="007F1E2A">
        <w:br/>
        <w:t xml:space="preserve">- **Generalización:** La clase `Sala` actúa como clase padre de `SalaReunion`, `Habitacion` </w:t>
      </w:r>
      <w:r w:rsidRPr="007F1E2A">
        <w:t>y `EspacioComun`.</w:t>
      </w:r>
      <w:r w:rsidRPr="007F1E2A">
        <w:br/>
        <w:t>- **Dependencia:** Clases como `MenuAdmin` dependen de los repositorios para acceder a la base de datos.</w:t>
      </w:r>
    </w:p>
    <w:p w:rsidR="000E3D3D" w:rsidRPr="007F1E2A" w:rsidRDefault="001B76EB" w:rsidP="00B940EC">
      <w:pPr>
        <w:pStyle w:val="Ttulo2"/>
      </w:pPr>
      <w:bookmarkStart w:id="10" w:name="_Toc188598284"/>
      <w:r w:rsidRPr="007F1E2A">
        <w:t>Conclusión</w:t>
      </w:r>
      <w:bookmarkEnd w:id="10"/>
    </w:p>
    <w:p w:rsidR="000E3D3D" w:rsidRPr="007F1E2A" w:rsidRDefault="001B76EB" w:rsidP="00B940EC">
      <w:r w:rsidRPr="007F1E2A">
        <w:t>El diseño representado en el diagrama UML permite gestionar de manera eficiente las funcionalidades del sistema, asegurand</w:t>
      </w:r>
      <w:r w:rsidRPr="007F1E2A">
        <w:t>o una clara separación de responsabilidades entre los componentes. Este documento proporciona una guía detallada para entender la estructura y lógica del sistema.</w:t>
      </w:r>
    </w:p>
    <w:sectPr w:rsidR="000E3D3D" w:rsidRPr="007F1E2A" w:rsidSect="007F1E2A">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6EB" w:rsidRDefault="001B76EB" w:rsidP="00B940EC">
      <w:r>
        <w:separator/>
      </w:r>
    </w:p>
  </w:endnote>
  <w:endnote w:type="continuationSeparator" w:id="0">
    <w:p w:rsidR="001B76EB" w:rsidRDefault="001B76EB" w:rsidP="00B94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E2A" w:rsidRDefault="007F1E2A" w:rsidP="00B940EC">
    <w:pPr>
      <w:rPr>
        <w:color w:val="0F243E" w:themeColor="text2" w:themeShade="80"/>
      </w:rPr>
    </w:pPr>
    <w:r>
      <w:rPr>
        <w:color w:val="548DD4" w:themeColor="text2" w:themeTint="99"/>
        <w:spacing w:val="60"/>
      </w:rPr>
      <w:t>Página</w:t>
    </w:r>
    <w:r>
      <w:rPr>
        <w:color w:val="548DD4" w:themeColor="text2" w:themeTint="99"/>
      </w:rPr>
      <w:t xml:space="preserve"> </w:t>
    </w:r>
    <w:r>
      <w:fldChar w:fldCharType="begin"/>
    </w:r>
    <w:r>
      <w:instrText>PAGE   \* MERGEFORMAT</w:instrText>
    </w:r>
    <w:r>
      <w:fldChar w:fldCharType="separate"/>
    </w:r>
    <w:r w:rsidR="0073524F">
      <w:rPr>
        <w:noProof/>
      </w:rPr>
      <w:t>3</w:t>
    </w:r>
    <w:r>
      <w:fldChar w:fldCharType="end"/>
    </w:r>
    <w:r>
      <w:t xml:space="preserve"> | </w:t>
    </w:r>
    <w:fldSimple w:instr="NUMPAGES  \* Arabic  \* MERGEFORMAT">
      <w:r w:rsidR="0073524F">
        <w:rPr>
          <w:noProof/>
        </w:rPr>
        <w:t>9</w:t>
      </w:r>
    </w:fldSimple>
  </w:p>
  <w:p w:rsidR="007F1E2A" w:rsidRDefault="007F1E2A" w:rsidP="00B940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E2A" w:rsidRDefault="007F1E2A" w:rsidP="00B940EC">
    <w:pPr>
      <w:rPr>
        <w:color w:val="0F243E" w:themeColor="text2" w:themeShade="80"/>
      </w:rPr>
    </w:pPr>
    <w:r>
      <w:rPr>
        <w:color w:val="548DD4" w:themeColor="text2" w:themeTint="99"/>
        <w:spacing w:val="60"/>
      </w:rPr>
      <w:t>Página</w:t>
    </w:r>
    <w:r>
      <w:rPr>
        <w:color w:val="548DD4" w:themeColor="text2" w:themeTint="99"/>
      </w:rPr>
      <w:t xml:space="preserve"> </w:t>
    </w:r>
    <w:r>
      <w:fldChar w:fldCharType="begin"/>
    </w:r>
    <w:r>
      <w:instrText xml:space="preserve"> PAGE   \* MERGEFORMAT </w:instrText>
    </w:r>
    <w:r>
      <w:fldChar w:fldCharType="separate"/>
    </w:r>
    <w:r w:rsidR="0073524F">
      <w:rPr>
        <w:noProof/>
      </w:rPr>
      <w:t>0</w:t>
    </w:r>
    <w:r>
      <w:fldChar w:fldCharType="end"/>
    </w:r>
    <w:r>
      <w:t xml:space="preserve"> | </w:t>
    </w:r>
    <w:fldSimple w:instr="NUMPAGES  \* Arabic  \* MERGEFORMAT">
      <w:r w:rsidR="0073524F">
        <w:rPr>
          <w:noProof/>
        </w:rPr>
        <w:t>9</w:t>
      </w:r>
    </w:fldSimple>
  </w:p>
  <w:p w:rsidR="007F1E2A" w:rsidRDefault="007F1E2A" w:rsidP="00B940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6EB" w:rsidRDefault="001B76EB" w:rsidP="00B940EC">
      <w:r>
        <w:separator/>
      </w:r>
    </w:p>
  </w:footnote>
  <w:footnote w:type="continuationSeparator" w:id="0">
    <w:p w:rsidR="001B76EB" w:rsidRDefault="001B76EB" w:rsidP="00B94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E2A" w:rsidRPr="007F1E2A" w:rsidRDefault="007F1E2A" w:rsidP="00B940EC">
    <w:pPr>
      <w:pStyle w:val="Encabezado"/>
    </w:pPr>
    <w:r w:rsidRPr="007F1E2A">
      <w:t>APE</w:t>
    </w:r>
    <w:r w:rsidRPr="007F1E2A">
      <w:ptab w:relativeTo="margin" w:alignment="center" w:leader="none"/>
    </w:r>
    <w:r w:rsidRPr="007F1E2A">
      <w:t>Sistema de gestión de reservas para hoteles</w:t>
    </w:r>
    <w:r w:rsidRPr="007F1E2A">
      <w:ptab w:relativeTo="margin" w:alignment="right" w:leader="none"/>
    </w:r>
    <w:r w:rsidRPr="007F1E2A">
      <w:t>24/01/2025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E2A" w:rsidRPr="00484797" w:rsidRDefault="00484797" w:rsidP="00B940EC">
    <w:pPr>
      <w:pStyle w:val="Encabezado"/>
    </w:pPr>
    <w:r w:rsidRPr="00484797">
      <w:t>APE</w:t>
    </w:r>
    <w:r w:rsidR="007F1E2A" w:rsidRPr="00484797">
      <w:ptab w:relativeTo="margin" w:alignment="center" w:leader="none"/>
    </w:r>
    <w:r w:rsidRPr="00484797">
      <w:t>Sistema de gestión de reservas para hoteles</w:t>
    </w:r>
    <w:r w:rsidR="007F1E2A" w:rsidRPr="00484797">
      <w:ptab w:relativeTo="margin" w:alignment="right" w:leader="none"/>
    </w:r>
    <w:r w:rsidRPr="00484797">
      <w:t>24/01/2025</w:t>
    </w:r>
  </w:p>
  <w:p w:rsidR="00484797" w:rsidRDefault="00484797" w:rsidP="00B940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E3D3D"/>
    <w:rsid w:val="0015074B"/>
    <w:rsid w:val="001B76EB"/>
    <w:rsid w:val="0029639D"/>
    <w:rsid w:val="00326F90"/>
    <w:rsid w:val="00374D28"/>
    <w:rsid w:val="003F5D45"/>
    <w:rsid w:val="00484797"/>
    <w:rsid w:val="004F2687"/>
    <w:rsid w:val="0073524F"/>
    <w:rsid w:val="007F1E2A"/>
    <w:rsid w:val="008631E7"/>
    <w:rsid w:val="00A4761A"/>
    <w:rsid w:val="00AA1D8D"/>
    <w:rsid w:val="00B47730"/>
    <w:rsid w:val="00B940EC"/>
    <w:rsid w:val="00C2234E"/>
    <w:rsid w:val="00CB0664"/>
    <w:rsid w:val="00DB5459"/>
    <w:rsid w:val="00EA60CC"/>
    <w:rsid w:val="00FC61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5FA0E"/>
  <w14:defaultImageDpi w14:val="300"/>
  <w15:docId w15:val="{902433C9-A38F-4947-802F-AA2B653D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687"/>
    <w:pPr>
      <w:jc w:val="both"/>
    </w:pPr>
    <w:rPr>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2234E"/>
    <w:pPr>
      <w:keepNext/>
      <w:keepLines/>
      <w:spacing w:before="200" w:after="0"/>
      <w:outlineLvl w:val="3"/>
    </w:pPr>
    <w:rPr>
      <w:rFonts w:asciiTheme="majorHAnsi" w:eastAsiaTheme="majorEastAsia" w:hAnsiTheme="majorHAnsi" w:cstheme="majorBidi"/>
      <w:bCs/>
      <w:i/>
      <w:iCs/>
      <w:color w:val="4F81BD" w:themeColor="accent1"/>
    </w:rPr>
  </w:style>
  <w:style w:type="paragraph" w:styleId="Ttulo5">
    <w:name w:val="heading 5"/>
    <w:basedOn w:val="Normal"/>
    <w:next w:val="Normal"/>
    <w:link w:val="Ttulo5C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C2234E"/>
    <w:rPr>
      <w:rFonts w:asciiTheme="majorHAnsi" w:eastAsiaTheme="majorEastAsia" w:hAnsiTheme="majorHAnsi" w:cstheme="majorBidi"/>
      <w:bCs/>
      <w:i/>
      <w:iCs/>
      <w:color w:val="4F81BD" w:themeColor="accent1"/>
      <w:lang w:val="es-ES"/>
    </w:rPr>
  </w:style>
  <w:style w:type="character" w:customStyle="1" w:styleId="Ttulo5Car">
    <w:name w:val="Título 5 Car"/>
    <w:basedOn w:val="Fuentedeprrafopredeter"/>
    <w:link w:val="Ttulo5"/>
    <w:uiPriority w:val="9"/>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inespaciadoCar">
    <w:name w:val="Sin espaciado Car"/>
    <w:basedOn w:val="Fuentedeprrafopredeter"/>
    <w:link w:val="Sinespaciado"/>
    <w:uiPriority w:val="1"/>
    <w:rsid w:val="007F1E2A"/>
  </w:style>
  <w:style w:type="paragraph" w:styleId="TDC1">
    <w:name w:val="toc 1"/>
    <w:basedOn w:val="Normal"/>
    <w:next w:val="Normal"/>
    <w:autoRedefine/>
    <w:uiPriority w:val="39"/>
    <w:unhideWhenUsed/>
    <w:rsid w:val="007F1E2A"/>
    <w:pPr>
      <w:spacing w:after="100"/>
    </w:pPr>
  </w:style>
  <w:style w:type="paragraph" w:styleId="TDC2">
    <w:name w:val="toc 2"/>
    <w:basedOn w:val="Normal"/>
    <w:next w:val="Normal"/>
    <w:autoRedefine/>
    <w:uiPriority w:val="39"/>
    <w:unhideWhenUsed/>
    <w:rsid w:val="007F1E2A"/>
    <w:pPr>
      <w:spacing w:after="100"/>
      <w:ind w:left="220"/>
    </w:pPr>
  </w:style>
  <w:style w:type="paragraph" w:styleId="TDC3">
    <w:name w:val="toc 3"/>
    <w:basedOn w:val="Normal"/>
    <w:next w:val="Normal"/>
    <w:autoRedefine/>
    <w:uiPriority w:val="39"/>
    <w:unhideWhenUsed/>
    <w:rsid w:val="007F1E2A"/>
    <w:pPr>
      <w:spacing w:after="100"/>
      <w:ind w:left="440"/>
    </w:pPr>
  </w:style>
  <w:style w:type="character" w:styleId="Hipervnculo">
    <w:name w:val="Hyperlink"/>
    <w:basedOn w:val="Fuentedeprrafopredeter"/>
    <w:uiPriority w:val="99"/>
    <w:unhideWhenUsed/>
    <w:rsid w:val="007F1E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13"/>
    <w:rsid w:val="00022B13"/>
    <w:rsid w:val="00671A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FDB3B052B0460FB2715DE917E580E6">
    <w:name w:val="DCFDB3B052B0460FB2715DE917E580E6"/>
    <w:rsid w:val="00022B13"/>
  </w:style>
  <w:style w:type="paragraph" w:customStyle="1" w:styleId="DD69CE5A925A42C1ADD7A8AC5E3C4ACE">
    <w:name w:val="DD69CE5A925A42C1ADD7A8AC5E3C4ACE"/>
    <w:rsid w:val="00022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AD8A0-14E6-417B-9B19-925677C8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1229</Words>
  <Characters>6763</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Hotel APP Reservas</vt:lpstr>
      <vt:lpstr/>
    </vt:vector>
  </TitlesOfParts>
  <Manager/>
  <Company/>
  <LinksUpToDate>false</LinksUpToDate>
  <CharactersWithSpaces>7977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Hotel APP Reservas</dc:title>
  <dc:subject>Grupo APE</dc:subject>
  <dc:creator>python-docx</dc:creator>
  <cp:keywords/>
  <dc:description>generated by python-docx</dc:description>
  <cp:lastModifiedBy>1daw3</cp:lastModifiedBy>
  <cp:revision>2</cp:revision>
  <dcterms:created xsi:type="dcterms:W3CDTF">2025-01-24T08:50:00Z</dcterms:created>
  <dcterms:modified xsi:type="dcterms:W3CDTF">2025-01-24T08:50:00Z</dcterms:modified>
  <cp:category/>
</cp:coreProperties>
</file>